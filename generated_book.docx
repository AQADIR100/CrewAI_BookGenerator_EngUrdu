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Geography and Environment of Japan</w:t>
      </w:r>
    </w:p>
    <w:p/>
    <w:p>
      <w:pPr>
        <w:pStyle w:val="Heading1"/>
      </w:pPr>
      <w:r>
        <w:t xml:space="preserve"> Chapter 1: Geography and Environment of Japan</w:t>
      </w:r>
    </w:p>
    <w:p/>
    <w:p>
      <w:r>
        <w:t>Japan, an archipelago nation situated off the eastern coast of Asia, possesses a unique and dynamic geography profoundly shaped by volcanic activity, seismic forces, and diverse climatic influences. This chapter explores these geographical features, the natural resources they yield, and the environmental challenges they present.</w:t>
      </w:r>
    </w:p>
    <w:p/>
    <w:p>
      <w:pPr>
        <w:pStyle w:val="Heading1"/>
      </w:pPr>
      <w:r>
        <w:t>*I.  The Archipelago and its Geological Formation:**</w:t>
      </w:r>
    </w:p>
    <w:p/>
    <w:p>
      <w:r>
        <w:t>Japan comprises four main islands – Honshu, Hokkaido, Kyushu, and Shikoku – and thousands of smaller islands. This archipelago's formation is directly linked to its location along the Pacific Ring of Fire, a zone of intense tectonic activity. The collision of the Eurasian, Pacific, Philippine, and Amurian plates has resulted in the creation of a complex landscape characterized by towering mountains, deep trenches, active volcanoes, and frequent earthquakes. The Japanese Alps, spanning central Honshu, showcase the dramatic mountain ranges, while deep oceanic trenches such as the Japan Trench plunge to extraordinary depths.  The constant shifting of these tectonic plates continues to shape the Japanese landscape, leading to both the creation of new landforms and the potential for significant geological events.</w:t>
      </w:r>
    </w:p>
    <w:p/>
    <w:p>
      <w:r>
        <w:t>The geological history of Japan is a long and complex one, stretching back millions of years.  Evidence of ancient volcanic activity can be seen throughout the country, with many dormant volcanoes forming the foundation of mountain ranges and islands.  The sedimentary layers found in various regions reveal a history of marine environments, indicating that much of the landmass was once submerged beneath the sea.  The ongoing process of uplift and subsidence, driven by tectonic forces, continues to modify the coastline and shape the landforms.</w:t>
      </w:r>
    </w:p>
    <w:p/>
    <w:p>
      <w:r>
        <w:t>The geological diversity of Japan is not only reflected in its varied landscapes but also in its rich mineral deposits. Although Japan is not abundant in fossil fuels, the nation is endowed with various metallic and non-metallic minerals, many of which have played a crucial role in its industrial development.  These resources, coupled with technological advancements, have enabled Japan to become a global leader in numerous industries.</w:t>
      </w:r>
    </w:p>
    <w:p/>
    <w:p>
      <w:pPr>
        <w:pStyle w:val="Heading1"/>
      </w:pPr>
      <w:r>
        <w:t>*II. Volcanic Activity and Seismic Nature:**</w:t>
      </w:r>
    </w:p>
    <w:p/>
    <w:p>
      <w:r>
        <w:t>Japan's volcanic activity is a prominent feature of its landscape and a constant reminder of its geological instability.  Mount Fuji, an iconic symbol of Japan, is one of over 100 active volcanoes in the country.  Volcanic eruptions, while often spectacular, have historically caused significant devastation, impacting settlements, agriculture, and infrastructure. The rich volcanic soil, however, is incredibly fertile, contributing to the success of Japanese agriculture in certain regions.</w:t>
      </w:r>
    </w:p>
    <w:p/>
    <w:p>
      <w:r>
        <w:t>The nation's seismic activity is equally significant.  Earthquakes of varying magnitudes occur frequently, posing a constant threat. The Great East Japan Earthquake and tsunami of 2011 serve as a stark reminder of the potential destructive force of these natural phenomena. The sheer power of these events highlights the importance of robust infrastructure and disaster preparedness.  The frequency and intensity of these seismic events are directly linked to the country’s position on the Pacific Ring of Fire.  Japan's location at the convergence of multiple tectonic plates makes it one of the most seismically active regions globally.</w:t>
      </w:r>
    </w:p>
    <w:p/>
    <w:p>
      <w:r>
        <w:t>The Japanese government and its citizens have developed sophisticated early warning systems and robust disaster preparedness measures to mitigate the risks.  These systems include advanced seismic monitoring networks that can detect even the smallest tremors, providing crucial time for evacuations and other safety measures.  Building codes have been significantly strengthened to enhance earthquake resistance, and regular disaster drills are conducted to ensure public awareness and preparedness.  These proactive measures, while not eliminating the risk, play a vital role in minimizing casualties and damage.</w:t>
      </w:r>
    </w:p>
    <w:p/>
    <w:p>
      <w:pPr>
        <w:pStyle w:val="Heading1"/>
      </w:pPr>
      <w:r>
        <w:t>*III. Diverse Climate Zones:**</w:t>
      </w:r>
    </w:p>
    <w:p/>
    <w:p>
      <w:r>
        <w:t>Japan's varied topography and latitudinal extent result in a diverse range of climate zones.  Hokkaido, the northernmost island, experiences cold, snowy winters and relatively cool summers, with a climate resembling that of northern Europe.  This region is renowned for its ski resorts and scenic winter landscapes.  In contrast, southern Kyushu has a subtropical climate with hot, humid summers and mild winters, characterized by lush vegetation and abundant rainfall.</w:t>
      </w:r>
    </w:p>
    <w:p/>
    <w:p>
      <w:r>
        <w:t>Honshu, the largest island, exhibits a transition from temperate to subtropical climates depending on its location. The western side of Honshu experiences a more humid climate due to the influence of the Japan Sea, while the eastern side is drier.  This climate diversity significantly influences the nation’s agriculture and ecosystems, giving rise to a wide variety of crops and plant species.  The varying climates support diverse agricultural practices, from rice paddies in warmer regions to fruit orchards and vegetable farms in cooler areas. The complex interplay between climate, topography, and soil conditions contributes to the richness and variety of Japanese ecosystems.</w:t>
      </w:r>
    </w:p>
    <w:p/>
    <w:p>
      <w:r>
        <w:t>The distinct seasons also have a significant cultural influence on Japanese society. The changing seasons are often celebrated through festivals and artistic expressions, reflecting the deep connection between nature and culture.  These seasonal shifts impact daily life, from the type of clothing worn to the foods that are consumed and the activities that are undertaken.  The beauty of the four seasons is a recurring theme in Japanese art, literature, and philosophy.</w:t>
      </w:r>
    </w:p>
    <w:p/>
    <w:p>
      <w:pPr>
        <w:pStyle w:val="Heading1"/>
      </w:pPr>
      <w:r>
        <w:t>*IV. Natural Resources:**</w:t>
      </w:r>
    </w:p>
    <w:p/>
    <w:p>
      <w:r>
        <w:t>Japan is relatively poor in natural resources compared to other major economies.  While it possesses limited reserves of coal and natural gas, it heavily relies on imports for most of its energy needs.  The country's reliance on imports underscores the vulnerability of its energy security and its commitment to diversification of energy sources and energy efficiency measures.  This reliance on foreign energy sources has prompted Japan to invest heavily in renewable energy technologies, including solar, wind, and geothermal power.</w:t>
      </w:r>
    </w:p>
    <w:p/>
    <w:p>
      <w:r>
        <w:t>However, Japan does boast rich fishing grounds, providing a significant source of protein for its population.  Sustainable fishing practices are crucial for preserving this valuable resource, and Japan has implemented various regulations to maintain healthy fish stocks.  Its forests, while diminishing due to deforestation, remain an important source of timber.  Sustainable forestry practices are necessary to ensure the long-term viability of this resource, and efforts are underway to promote reforestation and responsible forest management.</w:t>
      </w:r>
    </w:p>
    <w:p/>
    <w:p>
      <w:r>
        <w:t>Furthermore, Japan's advanced technology sector has transformed its limited resources into economic strength through innovation and technological prowess.  The country's highly skilled workforce and commitment to research and development have enabled it to become a global leader in various industries, including electronics, automobiles, and robotics. This technological prowess has enabled Japan to overcome its resource limitations and establish itself as a major economic power.</w:t>
      </w:r>
    </w:p>
    <w:p/>
    <w:p>
      <w:pPr>
        <w:pStyle w:val="Heading1"/>
      </w:pPr>
      <w:r>
        <w:t>*V. Environmental Challenges:**</w:t>
      </w:r>
    </w:p>
    <w:p/>
    <w:p>
      <w:r>
        <w:t>Japan faces significant environmental challenges, many directly related to its geography and population density.</w:t>
      </w:r>
    </w:p>
    <w:p/>
    <w:p>
      <w:r>
        <w:t>*   **Earthquakes and Tsunamis:** The ongoing risk of earthquakes and tsunamis necessitates continual investment in infrastructure development and disaster preparedness.  This includes the construction of earthquake-resistant buildings, the development of tsunami evacuation plans, and the implementation of early warning systems.  Continuous research and technological advancements are vital to improving resilience to these events.</w:t>
      </w:r>
    </w:p>
    <w:p/>
    <w:p>
      <w:r>
        <w:t>*   **Volcanic Eruptions:** The potential for volcanic eruptions necessitates careful monitoring and emergency planning in volcanic regions.  Efforts are underway to assess volcanic risks and minimize potential damage to surrounding areas.  Effective monitoring and early warning systems are crucial to mitigating the impact of volcanic eruptions.</w:t>
      </w:r>
    </w:p>
    <w:p/>
    <w:p>
      <w:r>
        <w:t>*   **Pollution:** Rapid industrialization and high population density have contributed to air and water pollution in many parts of Japan.  Government regulations and initiatives aimed at reducing pollution, however, have resulted in improvements in air and water quality, although challenges still remain.  Continuous efforts are necessary to reduce pollution levels and promote sustainable environmental practices.</w:t>
      </w:r>
    </w:p>
    <w:p/>
    <w:p>
      <w:r>
        <w:t>*   **Land Degradation:** Deforestation and urbanization have caused land degradation in certain areas, leading to soil erosion, reduced biodiversity, and increased risk of landslides.   Conservation efforts and sustainable land management practices aim to counter these negative impacts.  Reforestation projects and sustainable urban planning are crucial for addressing land degradation.</w:t>
      </w:r>
    </w:p>
    <w:p/>
    <w:p>
      <w:r>
        <w:t>*   **Nuclear Energy:** The Fukushima Daiichi nuclear disaster in 2011 highlighted the risks associated with nuclear power. Japan is gradually phasing out its nuclear power plants while exploring alternative energy sources.  The debate over nuclear energy continues, with discussions focused on safety, energy security, and environmental considerations.</w:t>
      </w:r>
    </w:p>
    <w:p/>
    <w:p>
      <w:pPr>
        <w:pStyle w:val="Heading1"/>
      </w:pPr>
      <w:r>
        <w:t>*VI. Conclusion:**</w:t>
      </w:r>
    </w:p>
    <w:p/>
    <w:p>
      <w:r>
        <w:t>Japan's geography has profoundly shaped its history, culture, and society. Its unique combination of volcanic activity, seismic instability, and diverse climates, presents both opportunities and challenges.  Understanding these geological and environmental aspects is crucial for comprehending the nation's development and for addressing the many environmental challenges it faces in the present and future.  The Japanese government and population have demonstrated remarkable resilience and technological innovation in adapting to these environmental realities, a testament to human adaptability and the potential for sustainable development in a geologically active region.  Further research into these areas is crucial for informing policy decisions and ensuring the long-term well-being of the Japanese people.  The ongoing efforts to mitigate environmental risks, coupled with a commitment to sustainable development, will be critical in shaping Japan's future.</w:t>
      </w:r>
    </w:p>
    <w:p/>
    <w:p>
      <w:pPr>
        <w:pStyle w:val="Heading1"/>
      </w:pPr>
      <w:r>
        <w:t xml:space="preserve"> A Journey Through Japanese History and Culture</w:t>
      </w:r>
    </w:p>
    <w:p/>
    <w:p>
      <w:pPr>
        <w:pStyle w:val="Heading1"/>
      </w:pPr>
      <w:r>
        <w:t xml:space="preserve"> A Journey Through Japanese History and Culture</w:t>
      </w:r>
    </w:p>
    <w:p/>
    <w:p>
      <w:r>
        <w:t>This chapter embarks on a captivating exploration of Japan's rich history and vibrant culture, tracing its evolution from prehistoric origins to its position as a modern global power.  We will journey through key historical periods, examining the profound influence of geography, religious beliefs, and cultural practices on the shaping of the Japanese nation.</w:t>
      </w:r>
    </w:p>
    <w:p/>
    <w:p>
      <w:pPr>
        <w:pStyle w:val="Heading1"/>
      </w:pPr>
      <w:r>
        <w:t xml:space="preserve"> I. Introduction: An Island Nation Forged by History</w:t>
      </w:r>
    </w:p>
    <w:p/>
    <w:p>
      <w:r>
        <w:t>Japan, an archipelago of over 6,800 islands, is geographically isolated, a feature that has profoundly shaped its history and culture.  This isolation fostered a unique sense of national identity, while periods of interaction with the Asian continent, particularly China and Korea, introduced new ideas, technologies, and religious beliefs that significantly impacted the course of Japanese civilization.  This chapter will traverse the major historical periods, from the ancient Jomon hunters to the modern technological powerhouse, highlighting the key developments that have defined Japan's unique cultural tapestry.</w:t>
      </w:r>
    </w:p>
    <w:p/>
    <w:p>
      <w:pPr>
        <w:pStyle w:val="Heading1"/>
      </w:pPr>
      <w:r>
        <w:t xml:space="preserve"> II. Prehistoric Japan: The Jomon and Yayoi Periods</w:t>
      </w:r>
    </w:p>
    <w:p/>
    <w:p>
      <w:r>
        <w:t>The earliest evidence of human habitation in Japan dates back to the Paleolithic era, but the Jomon period (c. 14,000 – 300 BCE) marks the beginning of a distinct Japanese culture.  This era is characterized by a hunter-gatherer lifestyle, remarkable pottery skills evidenced by the elaborately decorated Jomon pottery, and relatively egalitarian social structures.  Settlements were established along coastlines and river valleys, taking advantage of abundant resources.  The Jomon people developed a deep connection with nature, a characteristic that persists in many aspects of Japanese culture today.</w:t>
      </w:r>
    </w:p>
    <w:p/>
    <w:p>
      <w:r>
        <w:t>The Yayoi period (c. 300 BCE – 300 CE) witnessed a significant transformation.  The introduction of rice cultivation from the Korean Peninsula dramatically altered Japanese society.  This shift to agriculture led to settled village life, increased population density, and the emergence of social hierarchies.  Iron and bronze metallurgy were also introduced, further stimulating economic and social development.  The Yayoi period represents a transition from a nomadic hunter-gatherer society to a more agrarian and stratified one, laying the foundations for the complex social structures that would characterize later periods of Japanese history.</w:t>
      </w:r>
    </w:p>
    <w:p/>
    <w:p>
      <w:pPr>
        <w:pStyle w:val="Heading1"/>
      </w:pPr>
      <w:r>
        <w:t xml:space="preserve"> III. The Ancient Period: Kofun and Asuka-Nara Eras</w:t>
      </w:r>
    </w:p>
    <w:p/>
    <w:p>
      <w:r>
        <w:t>The Kofun period (c. 300 – 538 CE) is marked by the rise of powerful clans vying for dominance.  The construction of enormous burial mounds, known as *kofun*, reflects the power and ambition of these elite families.  These impressive structures, often in the shape of keyhole-shaped mounds, showcase advanced engineering skills and provide insights into the social organization of the time.  This period also saw the introduction of Buddhism from Korea, a pivotal moment that would profoundly impact Japanese religion, art, and philosophy for centuries to come.</w:t>
      </w:r>
    </w:p>
    <w:p/>
    <w:p>
      <w:r>
        <w:t>The Asuka and Nara periods (538 – 794 CE) represent a pivotal transition toward a centralized government.  The Taika Reforms of 645 CE, inspired by the Chinese Tang dynasty, aimed to establish a centralized bureaucracy, land redistribution, and a more formalized legal system.  While the reforms weren’t fully implemented, they laid the groundwork for a more unified state.  Buddhism flourished during this era, shaping artistic expression, and the construction of magnificent temples like Todai-ji in Nara stands as a testament to the power and influence of the new religion. The Nara period also saw the development of a unique Japanese writing system, incorporating Chinese characters alongside the newly created kana syllabary.</w:t>
      </w:r>
    </w:p>
    <w:p/>
    <w:p>
      <w:pPr>
        <w:pStyle w:val="Heading1"/>
      </w:pPr>
      <w:r>
        <w:t xml:space="preserve"> IV. The Heian Period: Elegance and Refinement</w:t>
      </w:r>
    </w:p>
    <w:p/>
    <w:p>
      <w:r>
        <w:t>The Heian period (794 – 1185 CE), with its capital in Kyoto, witnessed the blossoming of a refined aristocratic culture.  The imperial court dominated political and social life, and a sophisticated court culture flourished.  This era saw the development of *kana*, a uniquely Japanese syllabary, allowing for a flourishing of literature.  Murasaki Shikibu's *The Tale of Genji*, considered the world's first novel, offers a fascinating glimpse into the lives and intrigues of the Heian aristocracy.  Buddhism continued to exert a profound influence, permeating various aspects of court life and artistic endeavors.</w:t>
      </w:r>
    </w:p>
    <w:p/>
    <w:p>
      <w:pPr>
        <w:pStyle w:val="Heading1"/>
      </w:pPr>
      <w:r>
        <w:t xml:space="preserve"> V. The Kamakura Period: The Rise of the Samurai</w:t>
      </w:r>
    </w:p>
    <w:p/>
    <w:p>
      <w:r>
        <w:t>The Heian period's relative peace gave way to the turbulent Kamakura period (1185 – 1333 CE), characterized by the rise of the samurai class.  The Minamoto clan established the first shogunate, a military government that held real power while the emperor remained a figurehead.  Zen Buddhism, originating from China, gained prominence, influencing samurai culture and values, promoting discipline, meditation, and a focus on the present moment.  The period also witnessed the Mongol invasions, attempts to conquer Japan that were ultimately repelled, demonstrating the strength and resilience of the Japanese people.</w:t>
      </w:r>
    </w:p>
    <w:p/>
    <w:p>
      <w:pPr>
        <w:pStyle w:val="Heading1"/>
      </w:pPr>
      <w:r>
        <w:t xml:space="preserve"> VI. The Muromachi Period: Ashikaga Shogunate and Cultural Flourishing</w:t>
      </w:r>
    </w:p>
    <w:p/>
    <w:p>
      <w:r>
        <w:t>The Muromachi period (1336 – 1573 CE) saw the Ashikaga shogunate establish its rule, but this period was largely characterized by internal conflict and the rise of powerful regional daimyo (lords).  The Onin War (1467-1477), a protracted civil war, plunged Japan into a prolonged period of unrest and social disruption.  Despite the instability, this era witnessed the development and refinement of the tea ceremony (chado), a ritualistic practice that emphasizes simplicity, harmony, and respect, signifying a deep appreciation for aesthetics and mindfulness.  Zen Buddhism continued its influence, shaping art, architecture, and the philosophical outlook of the warrior class.</w:t>
      </w:r>
    </w:p>
    <w:p/>
    <w:p>
      <w:pPr>
        <w:pStyle w:val="Heading1"/>
      </w:pPr>
      <w:r>
        <w:t xml:space="preserve"> VII. The Edo Period: Peace and Isolation</w:t>
      </w:r>
    </w:p>
    <w:p/>
    <w:p>
      <w:r>
        <w:t>The Edo period (1603 – 1868 CE) ushered in a long era of relative peace and stability under the Tokugawa shogunate.  A centralized government enforced strict social hierarchies and implemented a policy of national seclusion (sakoku), limiting contact with the outside world.  This isolation fostered a uniquely Japanese artistic and cultural flourishing.  Ukiyo-e woodblock prints, Kabuki theatre, and other art forms achieved great popularity, capturing the spirit of urban life and reflecting the values and aesthetics of the time.  The development of bustling urban centers like Edo (present-day Tokyo) showcased economic growth and a vibrant cultural scene.</w:t>
      </w:r>
    </w:p>
    <w:p/>
    <w:p>
      <w:pPr>
        <w:pStyle w:val="Heading1"/>
      </w:pPr>
      <w:r>
        <w:t xml:space="preserve"> VIII. Meiji Restoration and Modern Japan (1868-Present)</w:t>
      </w:r>
    </w:p>
    <w:p/>
    <w:p>
      <w:r>
        <w:t>The Meiji Restoration of 1868 marked a dramatic turning point.  The Tokugawa shogunate was overthrown, and the emperor was restored to power, initiating a period of rapid modernization and westernization.  Japan embraced Western technology, industrialization, and military strategies, transforming itself into a major global power.  The Meiji Constitution established a constitutional monarchy, blending traditional elements with Western models.  However, Japan's rise to power also involved militaristic expansionism and its eventual involvement in World War II.  The post-war era saw a remarkable period of reconstruction and economic growth, transforming Japan into a technological and economic leader. Contemporary Japan faces challenges such as an aging population and economic shifts, while maintaining its rich cultural heritage and innovative spirit.</w:t>
      </w:r>
    </w:p>
    <w:p/>
    <w:p>
      <w:pPr>
        <w:pStyle w:val="Heading1"/>
      </w:pPr>
      <w:r>
        <w:t xml:space="preserve"> IX. Japanese Culture: A Tapestry of Beliefs and Practices</w:t>
      </w:r>
    </w:p>
    <w:p/>
    <w:p>
      <w:r>
        <w:t>Japanese culture is a complex blend of indigenous traditions and influences from abroad.  Shinto, an indigenous religion, emphasizes the reverence for nature and the worship of *kami*, spirits inhabiting natural elements.  Buddhism, introduced from Korea and China, gained immense popularity and coexisted with Shinto, creating a unique syncretic religious landscape.  Various schools of Buddhism, including Zen, Pure Land, and Nichiren, flourished, each influencing art, philosophy, and daily life.</w:t>
      </w:r>
    </w:p>
    <w:p/>
    <w:p>
      <w:r>
        <w:t>Traditional Japanese arts represent an exquisite blending of aesthetics, philosophy, and skill.  Ikebana, the art of flower arrangement, expresses a deep appreciation for nature's beauty and harmony.  Origami, the art of paper folding, showcases creativity and precision.  Calligraphy (shodo), involves more than just writing; it is a meditative practice that requires precision, discipline, and an appreciation for the beauty of strokes.  The tea ceremony (chado) is a highly ritualized practice that emphasizes mindfulness, tranquility, and respect for guests.  Martial arts, such as kendo, judo, and aikido, embody discipline, self-control, and ethical principles.</w:t>
      </w:r>
    </w:p>
    <w:p/>
    <w:p>
      <w:pPr>
        <w:pStyle w:val="Heading1"/>
      </w:pPr>
      <w:r>
        <w:t xml:space="preserve"> X. Conclusion: Tradition and Modernity in Harmony</w:t>
      </w:r>
    </w:p>
    <w:p/>
    <w:p>
      <w:r>
        <w:t>Japan's journey through history showcases a remarkable ability to adapt and evolve while retaining its core cultural values.  From its prehistoric beginnings to its modern technological achievements, Japan has consistently demonstrated an ability to absorb external influences while preserving its unique identity. The interplay between tradition and modernity remains a defining characteristic of contemporary Japan, a nation that seamlessly blends ancient customs with cutting-edge technology, creating a dynamic and captivating society.</w:t>
      </w:r>
    </w:p>
    <w:p/>
    <w:p/>
    <w:p>
      <w:pPr>
        <w:pStyle w:val="Heading1"/>
      </w:pPr>
      <w:r>
        <w:t xml:space="preserve"> Politics and Governance in Japan</w:t>
      </w:r>
    </w:p>
    <w:p/>
    <w:p>
      <w:pPr>
        <w:pStyle w:val="Heading1"/>
      </w:pPr>
      <w:r>
        <w:t xml:space="preserve"> Politics and Governance in Japan: A Deep Dive</w:t>
      </w:r>
    </w:p>
    <w:p/>
    <w:p>
      <w:r>
        <w:t>This chapter examines Japan's unique political system, a fascinating blend of deeply ingrained traditions and modern adaptations, shaped profoundly by its history and intricate web of international relations.  We will delve into the intricacies of its constitutional monarchy, its parliamentary democracy, the pivotal roles played by political parties, the administrative structure, the significant functions of local governance, and Japan's crucial relationships with the United States and other global powers.  This exploration aims to provide a comprehensive understanding of how Japan governs itself and its place within the global political landscape.</w:t>
      </w:r>
    </w:p>
    <w:p/>
    <w:p>
      <w:pPr>
        <w:pStyle w:val="Heading1"/>
      </w:pPr>
      <w:r>
        <w:t>*I. Constitutional Monarchy and Parliamentary System: A Symbiotic Balance**</w:t>
      </w:r>
    </w:p>
    <w:p/>
    <w:p>
      <w:r>
        <w:t>Japan operates under a constitutional monarchy, a system that expertly balances age-old traditions with modern democratic principles. The Emperor, the Head of State, holds a largely ceremonial role, meticulously defined by the 1947 Constitution, a document shaped by post-war reforms and a commitment to democratic values.  The Emperor's role is primarily symbolic, representing national unity and continuity, rather than wielding executive power.  This symbolic role is crucial, embodying a sense of national identity and historical connection, while separating the figurehead from the day-to-day operations of governance.</w:t>
      </w:r>
    </w:p>
    <w:p/>
    <w:p>
      <w:r>
        <w:t>The true locus of political power lies with the Prime Minister and the Diet (parliament), the legislative body of Japan.  The Diet is bicameral, comprising the House of Representatives (Shūgiin), the lower house, and the House of Councillors (Sangiin), the upper house.  The House of Representatives holds more power, primarily due to its role in electing the Prime Minister.  The Prime Minister, typically the leader of the party or coalition with a majority in the House of Representatives, is formally appointed by the Emperor but holds the executive power, effectively heading the government. This system ensures a balance between the traditional symbol of the Emperor and the modern democratic process of parliamentary governance.</w:t>
      </w:r>
    </w:p>
    <w:p/>
    <w:p>
      <w:r>
        <w:t>The Diet plays a central role in the legislative process, possessing the power to approve legislation, meticulously scrutinize and control the national budget, and hold the government accountable through robust oversight mechanisms.  This checks-and-balances system is designed to prevent the concentration of power and to protect democratic principles.  The judiciary is constitutionally independent, with the Supreme Court as the highest court of appeal, ensuring that the law is impartially applied and that the government adheres to the constitution's provisions.</w:t>
      </w:r>
    </w:p>
    <w:p/>
    <w:p>
      <w:pPr>
        <w:pStyle w:val="Heading1"/>
      </w:pPr>
      <w:r>
        <w:t>*II. Political Parties and Elections: A Dynamic Landscape**</w:t>
      </w:r>
    </w:p>
    <w:p/>
    <w:p>
      <w:r>
        <w:t>Japan's multi-party system has historically been characterized by a dynamic, though often dominated by two major political forces. The Liberal Democratic Party (LDP) has long held a commanding position, governing for extended periods throughout most of post-war Japan.  The party's policies have historically leaned towards conservative fiscal management, strong national security, and close ties with the United States.  However, the rise of other political parties, such as the Democratic Party of Japan (DPJ), now the Constitutional Democratic Party of Japan (CDP), and numerous smaller parties, including Komeito and Nippon Ishin, has introduced significant competition and a wider range of policy perspectives.</w:t>
      </w:r>
    </w:p>
    <w:p/>
    <w:p>
      <w:r>
        <w:t>Elections, held regularly, are a cornerstone of Japan's democracy. Elections for the House of Representatives are typically held every four years, while those for the House of Councillors occur every three years. This system allows for regular opportunities for the electorate to express their preferences and to hold their elected representatives accountable.  The electoral system itself is a hybrid, combining elements of single-member districts and proportional representation. This mixed system aims to strike a balance between localized representation and proportional representation of different political ideologies. The result, however, often leads to coalition governments, requiring political parties to negotiate and compromise to form a working majority.</w:t>
      </w:r>
    </w:p>
    <w:p/>
    <w:p>
      <w:pPr>
        <w:pStyle w:val="Heading1"/>
      </w:pPr>
      <w:r>
        <w:t>*III. Administrative Structure and Local Government: Centralization and Decentralization in Harmony**</w:t>
      </w:r>
    </w:p>
    <w:p/>
    <w:p>
      <w:r>
        <w:t>Japan's administrative structure follows a traditionally centralized model, reflecting a historical preference for strong national authority. The national government exercises significant influence and control over key policy areas.  However, local governments, comprising prefectures, cities, towns, and villages, play essential roles in delivering essential public services.  These local governments are responsible for managing education systems, providing healthcare services, developing and maintaining infrastructure projects within their jurisdictions, and implementing policies at a local level.  This division of responsibilities reflects a balance between centralized decision-making and the unique needs of local communities.</w:t>
      </w:r>
    </w:p>
    <w:p/>
    <w:p>
      <w:r>
        <w:t>Despite the centralized nature of the overall system, local governments retain considerable autonomy in implementing national policies, allowing for flexibility and adaptation to specific local circumstances.  While the national government sets broad policy frameworks, local governments have significant discretion in determining the most effective approaches for their constituencies. This blend of central direction and local autonomy seeks to create an efficient and responsive governance structure.  However, this system is also characterized by a complex bureaucracy, sometimes criticized for its inherent inefficiencies and rigid hierarchical structure. This complexity, while aiming for order, can also lead to bureaucratic delays and frustrations.</w:t>
      </w:r>
    </w:p>
    <w:p/>
    <w:p>
      <w:pPr>
        <w:pStyle w:val="Heading1"/>
      </w:pPr>
      <w:r>
        <w:t>*IV. Japan's Relationship with the United States: A Cornerstone of Foreign Policy**</w:t>
      </w:r>
    </w:p>
    <w:p/>
    <w:p>
      <w:r>
        <w:t>The US-Japan alliance is a cornerstone of Japan's foreign policy and is deeply rooted in the post-World War II era. This robust alliance is anchored by a security treaty that guarantees mutual defense, signifying a strong commitment to regional security and stability in East Asia. The alliance is far more than a military pact; it encompasses extensive economic and cultural ties, highlighting a deep and enduring relationship between the two nations.  The two countries collaborate on numerous fronts, from joint military exercises and intelligence sharing to extensive economic cooperation and cultural exchanges.</w:t>
      </w:r>
    </w:p>
    <w:p/>
    <w:p>
      <w:r>
        <w:t>However, the relationship is not without its complexities.  Differing perspectives on security issues, particularly concerning China and North Korea, and trade disputes have, at times, caused friction.  Navigating these differing views and maintaining the alliance's strength require constant diplomacy, compromise, and a shared understanding of mutual interests and goals.  The alliance continues to be a key factor in shaping the regional and global political landscape, but also presents constant challenges that need to be addressed.</w:t>
      </w:r>
    </w:p>
    <w:p/>
    <w:p>
      <w:pPr>
        <w:pStyle w:val="Heading1"/>
      </w:pPr>
      <w:r>
        <w:t>*V. Japan's Relations with Other Global Powers: Multilateralism and Economic Diplomacy**</w:t>
      </w:r>
    </w:p>
    <w:p/>
    <w:p>
      <w:r>
        <w:t>Beyond its pivotal alliance with the United States, Japan actively cultivates a network of relations with other global powers. Japan is a dedicated member of numerous international organizations, most prominently the United Nations, and actively participates in global governance initiatives.  Japan's foreign policy is significantly characterized by its commitment to multilateralism and economic diplomacy. It places significant emphasis on fostering strong trade partnerships and providing significant foreign aid, reflecting its commitment to global cooperation and development.  These efforts aim to increase Japan's global influence and promote stability and cooperation worldwide.</w:t>
      </w:r>
    </w:p>
    <w:p/>
    <w:p>
      <w:r>
        <w:t>Japan's relations with its neighboring countries, particularly China and South Korea, are complex and often marked by historical tensions and territorial disputes.  These historical legacies and ongoing issues require careful diplomacy and a commitment to finding peaceful resolutions. Simultaneously, Japan seeks to strengthen ties with countries in Southeast Asia and beyond, reflecting a broader geopolitical strategy aimed at balancing regional power dynamics and fostering stronger partnerships.</w:t>
      </w:r>
    </w:p>
    <w:p/>
    <w:p>
      <w:pPr>
        <w:pStyle w:val="Heading1"/>
      </w:pPr>
      <w:r>
        <w:t>*VI. Current Challenges and Future Outlook: Navigating a Complex Landscape**</w:t>
      </w:r>
    </w:p>
    <w:p/>
    <w:p>
      <w:r>
        <w:t>Japan confronts several substantial political challenges that will shape its future trajectory.  A rapidly aging population poses significant long-term economic and social challenges, requiring proactive policy responses.  Economic stagnation, despite Japan's technological prowess, necessitates structural reforms to foster sustainable growth.  The rise of a more assertive China presents considerable security and geopolitical challenges, requiring Japan to navigate its relationship with this powerful neighbor while maintaining its alliances and regional security commitments.</w:t>
      </w:r>
    </w:p>
    <w:p/>
    <w:p>
      <w:r>
        <w:t>Political reform remains an ongoing debate, with calls for increased transparency and accountability within the government.  Addressing the declining birthrate and promoting immigration to alleviate the demographic pressures require comprehensive policy changes.  Navigating the complexities of regional dynamics and maintaining a balance between its alliance with the United States and its relations with neighboring countries is crucial for Japan's continued stability and prosperity.  The long dominance of the LDP is increasingly challenged by rising public dissatisfaction and the emergence of new political actors, promising potential shifts in policy directions and governmental approaches.  These challenges, while demanding, also present opportunities for Japan to adapt, innovate, and continue its evolution as a global power.</w:t>
      </w:r>
    </w:p>
    <w:p/>
    <w:p>
      <w:pPr>
        <w:pStyle w:val="Heading1"/>
      </w:pPr>
      <w:r>
        <w:t xml:space="preserve"> The Japanese Economy: From Post-War Miracle to Global Player</w:t>
      </w:r>
    </w:p>
    <w:p/>
    <w:p>
      <w:r>
        <w:t>This chapter explores the remarkable post-war economic growth of Japan, its industrialization, technological advancements, and its current economic trends. We will analyze major industries and Japan's significant role in the global economy, examining its trajectory from the ashes of World War II to its current position as a global economic powerhouse.\n\n## I. The Post-War Miracle (1950s-1970s): A Foundation Built on Ashes\n\nThe immediate post-World War II era found Japan devastated.  Cities lay in ruins, infrastructure was crippled, and the economy was shattered.  However, this period of destruction paradoxically laid the groundwork for an unprecedented economic resurgence, often referred to as the “Japanese economic miracle.”\n\n**Reconstruction and Reform:** The American occupation, while initially focused on demilitarization and democratization, inadvertently played a critical role in shaping Japan's economic future.  Sweeping reforms were implemented, including land redistribution, which broke the power of the landed aristocracy and fostered a more equitable distribution of resources.  The dismantling of the *Zaibatsu*, powerful family-controlled industrial conglomerates, removed monopolistic practices and paved the way for a more competitive market.  The introduction of democratic institutions further established a stable political environment conducive to economic growth.\n\n**Export-Oriented Growth:**  Recognizing the limitations of its domestic market, Japan adopted an export-oriented growth strategy.  This involved focusing on producing high-quality goods at competitive prices for the global market.  The emphasis shifted from quantity to quality, a hallmark of Japanese manufacturing that continues to this day.  Early successes were seen in textiles, shipbuilding, and burgeoning electronics industries.\n\n**Government Support and Industrial Policy:** The Japanese government played a far more active role in shaping its economic destiny than many Western counterparts.  Through the Ministry of International Trade and Industry (MITI), the government actively guided industrial development via strategic investments in key sectors, protectionist measures to shield nascent industries, and fostered collaboration between government, industry, and academia. This “guided capitalism” approach allowed the Japanese government to anticipate market needs and prioritize strategic industries for growth.\n\n**Technological Innovation:**  A critical element of Japan's success was its unwavering commitment to technological innovation.  Massive investments in research and development, coupled with the efficient adoption and adaptation of foreign technologies, fuelled industrial competitiveness.  Japanese companies demonstrated a remarkable ability to reverse-engineer foreign products, improve upon them, and then produce them at a lower cost. The implementation of Kaizen, a philosophy emphasizing continuous improvement and efficiency, became deeply ingrained in Japanese manufacturing culture.\n\n**Social Factors:** The post-war Japanese society possessed characteristics that significantly contributed to its economic success. A highly skilled and educated workforce, fostered by a strong emphasis on education, provided the human capital necessary for industrial growth.  A strong work ethic and a culture of collective responsibility, often termed “groupism,” fostered cooperation and a sense of shared purpose within companies and society as a whole.  This dedication to collective goals, in contrast to highly individualistic Western models, contributed to a cohesive and efficient economic system.\n\n## II. Industrialization and Technological Advancements: Rise to Global Dominance\n\nThe post-war economic miracle propelled Japan into a period of rapid industrialization and technological leadership, transforming it from a nation ravaged by war into a global economic powerhouse.\n\n**Key Industries:** Several sectors became cornerstones of Japan’s industrial prowess.  The automobile industry, spearheaded by Toyota, revolutionized manufacturing processes with the Toyota Production System (TPS), known for its efficiency and lean principles.  This system became a global benchmark for manufacturing excellence.  Sony, Panasonic, and other electronics giants dominated global consumer electronics markets, becoming synonymous with innovation and quality.  Japan also became a leading shipbuilding nation, building some of the largest and most technologically advanced vessels in the world.  Heavy industries, such as steel production, provided the necessary infrastructure and materials to support these other growth sectors.\n\n**Technological Leadership:** Japan’s commitment to technological advancement extended beyond simply producing high-quality goods.  It fostered a culture of innovation and research, leading to breakthroughs in numerous fields.  Robotics, semiconductors, and materials science saw remarkable advancements, establishing Japan as a global leader in these technologies.  The development of high-speed rail technology (Shinkansen) is just one example of Japan’s technological prowess, impacting transportation globally.  This success stemmed from a close collaboration between universities, research institutions, and industries, ensuring that research findings translated efficiently into practical applications.\n\n## III. Current Economic Trends (1980s-Present): Navigating Challenges in a Globalized World\n\nWhile Japan’s economic success story is remarkable, the latter part of the 20th century and the beginning of the 21st saw new challenges emerge.\n\n**The Bubble Economy and its Burst:**  The late 1980s witnessed a period of rapid asset price inflation, commonly referred to as the “bubble economy.”  This period of unsustainable growth was followed by a protracted economic slump in the 1990s, often dubbed the “Lost Decade,” characterized by stagnant growth, deflation, and high unemployment.  This period highlighted the risks of unchecked growth and the challenges of managing a highly leveraged economy.\n\n**Structural Reforms:**  In response to the economic stagnation, the Japanese government initiated a series of structural reforms, aiming to deregulate markets, privatize state-owned enterprises, and stimulate the economy through fiscal policies.  However, the effectiveness of these reforms has been a subject of ongoing debate, with some arguing that they were insufficient to address the underlying structural problems within the Japanese economy.\n\n**Globalization and Competition:**  Increased global competition, particularly from rapidly developing economies like China, has posed significant challenges to Japanese industries.  The cost competitiveness of Chinese manufacturers, coupled with the appreciation of the Japanese yen, has impacted the profitability of many Japanese companies, especially in labor-intensive industries.  This has forced Japanese firms to adapt, focusing on innovation, higher value-added products, and niche markets.\n\n**Demographic Challenges:**  Japan faces significant demographic challenges, with a rapidly aging population and a declining birthrate.  This shrinking workforce puts pressure on social security systems, reduces consumer demand, and hampers economic growth.  Addressing this demographic time bomb requires innovative solutions, including immigration policies and reforms to the social security system.\n\n**Technological Shifts:**  The rise of the digital economy, the emergence of new technologies such as artificial intelligence (AI) and the increasing importance of renewable energy are reshaping Japan’s economic landscape.  While Japan has traditionally been a technological leader, adapting to these rapid changes and maintaining its competitiveness requires significant investments in research and development, as well as fostering a culture of entrepreneurship and innovation.\n\n## IV. Major Industries and Global Economic Role: Maintaining a Position of Strength\n\nDespite the challenges, Japan continues to play a pivotal role in the global economy, maintaining a strong presence in several key industries.\n\n**Global Market Share:**  Japan continues to hold a significant share of the global market in various sectors, including automobiles, electronics, and precision machinery.  While its dominance in some areas has been challenged, its reputation for high-quality products and technological innovation ensures its continued relevance in the global marketplace.  The focus is shifting towards higher value-added products and technological leadership.\n\n**Trade and Investment:**  Japan remains a major player in international trade, with extensive export and import relationships across the globe.  Its foreign direct investment (FDI) activities are significant, both in terms of outward investment into other countries and inward investment from foreign companies.  Japan actively participates in international economic organizations such as the World Trade Organization (WTO) and the Asia-Pacific Economic Cooperation (APEC), playing a key role in shaping global economic policies.\n\n**Economic Relations with Other Countries:**  Japan's economic ties with other countries are extensive and complex.  The United States has historically been its most important trading partner, but economic relations with China have become increasingly vital, despite geopolitical tensions.  Japan also maintains strong economic ties with other Asian countries, fostering regional economic cooperation and integration.  These relationships are critical for Japan's continued economic success and its influence on the global stage.\n\n**Challenges and Future Prospects:**  The Japanese economy faces numerous challenges, including overcoming deflationary pressures, dealing with its aging population, and adapting to rapid technological change.  However, Japan's strong technological foundation, its skilled workforce, and its commitment to innovation provide a solid base for navigating these challenges.  Fostering entrepreneurship, attracting foreign talent, and investing in cutting-edge technologies will be critical for ensuring Japan’s continued economic prosperity and its position as a global economic leader in the years to come. The successful implementation of forward-thinking economic policies will determine Japan’s ability to maintain its position of strength in the face of a changing global landscape.</w:t>
      </w:r>
    </w:p>
    <w:p/>
    <w:p>
      <w:pPr>
        <w:pStyle w:val="Heading1"/>
      </w:pPr>
      <w:r>
        <w:t xml:space="preserve"> Understanding Japanese Society and Values</w:t>
      </w:r>
    </w:p>
    <w:p/>
    <w:p>
      <w:pPr>
        <w:pStyle w:val="Heading1"/>
      </w:pPr>
      <w:r>
        <w:t xml:space="preserve"> Understanding Japanese Society and Values</w:t>
      </w:r>
    </w:p>
    <w:p/>
    <w:p>
      <w:r>
        <w:t>This chapter delves into the complexities of Japanese society, exploring its collectivist values, hierarchical structures, the importance of education, unique social etiquette, politeness, social mobility, and the delicate balance between tradition and modernity. Understanding these aspects is crucial to comprehending Japan’s unique cultural landscape.</w:t>
      </w:r>
    </w:p>
    <w:p/>
    <w:p>
      <w:pPr>
        <w:pStyle w:val="Heading1"/>
      </w:pPr>
      <w:r>
        <w:t xml:space="preserve"> I. Collectivist Values and Group Harmony:</w:t>
      </w:r>
    </w:p>
    <w:p/>
    <w:p>
      <w:r>
        <w:t>Japanese society is profoundly collectivist, emphasizing group harmony (wa 和) and interdependence over individual achievement. This emphasis on group cohesion is deeply ingrained in Japanese culture, influencing social interactions, workplace dynamics, and decision-making processes. The concept of “amae” (甘え), a form of dependence and indulgence within close relationships, further illustrates the importance of interconnectedness.  This allows for a sense of security and belonging within the group, fostering strong bonds and mutual support.  However, this collectivism isn't without its challenges; the pressure to conform can stifle individuality and lead to feelings of isolation or anxiety for those who struggle to fit in.  The desire to maintain harmony (wa) can sometimes suppress open dissent or critical self-expression, leading to potential conflict resolution challenges.  This collectivist mindset is evident in the ubiquitous practice of bowing, a non-verbal communication that demonstrates respect and deference within the hierarchy and social context.</w:t>
      </w:r>
    </w:p>
    <w:p/>
    <w:p>
      <w:r>
        <w:t>Examples of collectivist behavior are readily apparent in the workplace, where teamwork and consensus-building are paramount, often prioritized over individual contributions.  Decisions are frequently made through consensus-building processes (nemawashi), involving extensive consultations to ensure buy-in from all stakeholders.  In social settings, avoiding confrontation and maintaining harmony are highly valued.  Direct criticism is generally avoided, replaced with indirect suggestions or subtle hints to maintain smooth social interactions.  This nuanced approach to conflict resolution prioritizes maintaining group cohesion over expressing individual disagreements.</w:t>
      </w:r>
    </w:p>
    <w:p/>
    <w:p>
      <w:r>
        <w:t>Furthermore, the importance of group identity is reflected in the strong sense of loyalty and commitment towards one's company, organization or social group.  Long-term employment is often favored, and employees develop deep-rooted relationships with their colleagues over many years. This fosters a strong sense of shared identity and mutual support.  However, the potential downside lies in the resistance to change or adaptation.  Maintaining the status quo and group harmony might hinder innovation and progress.  This illustrates the intricate balance between the benefits and potential drawbacks of collectivism in Japanese society.</w:t>
      </w:r>
    </w:p>
    <w:p/>
    <w:p>
      <w:pPr>
        <w:pStyle w:val="Heading1"/>
      </w:pPr>
      <w:r>
        <w:t xml:space="preserve"> II. Hierarchical Structures and Social Status:</w:t>
      </w:r>
    </w:p>
    <w:p/>
    <w:p>
      <w:r>
        <w:t>A strong hierarchical structure permeates Japanese society, influencing communication styles, social interactions, and power dynamics. Seniority (senpai-kohai relationships) plays a significant role, dictating appropriate behavior and levels of respect.  This hierarchical system is rooted in Confucian values, emphasizing respect for elders and those in positions of authority.  This structure isn't simply a matter of formal titles; it influences unspoken expectations for behavior and communication in diverse settings.</w:t>
      </w:r>
    </w:p>
    <w:p/>
    <w:p>
      <w:r>
        <w:t>This hierarchy extends beyond the workplace, influencing family structures, social circles, and even casual interactions.  The eldest member of the family usually holds a position of authority and respect.  Social interactions often involve careful consideration of the relative status of the individuals involved, dictating language formality and behavioral expectations. This system shapes communication patterns, with junior members expected to show deference and respect to their seniors, while seniors are expected to provide guidance and mentorship.</w:t>
      </w:r>
    </w:p>
    <w:p/>
    <w:p>
      <w:r>
        <w:t>Understanding this hierarchy is essential to navigate social situations successfully. Respect for elders and those in positions of authority is a cornerstone of Japanese culture, demonstrated through formal language (keigo), bowing, and deferential behavior.  The depth of the bow, the formality of the language used, and the overall demeanor all subtly communicate respect and understanding of the hierarchical relationship.  Failure to adhere to these customs could lead to misunderstandings and social awkwardness.</w:t>
      </w:r>
    </w:p>
    <w:p/>
    <w:p>
      <w:r>
        <w:t>The hierarchical structure also impacts decision-making processes.  Decisions are often made by those at the top of the hierarchy, with junior members expected to follow instructions without questioning authority.  This can sometimes lead to a lack of participation or input from junior members, but it also fosters efficiency and clear lines of responsibility within organizations.</w:t>
      </w:r>
    </w:p>
    <w:p/>
    <w:p>
      <w:pPr>
        <w:pStyle w:val="Heading1"/>
      </w:pPr>
      <w:r>
        <w:t xml:space="preserve"> III. The Importance of Education:</w:t>
      </w:r>
    </w:p>
    <w:p/>
    <w:p>
      <w:r>
        <w:t>Education holds immense value in Japan, viewed as a pathway to social mobility and individual success.  The rigorous education system emphasizes discipline, conformity, and academic achievement.  Competition for entrance into prestigious universities is intense, reflecting the societal value placed on educational attainment.  This system instills a strong work ethic and commitment to lifelong learning, contributing to Japan's highly skilled and educated workforce.</w:t>
      </w:r>
    </w:p>
    <w:p/>
    <w:p>
      <w:r>
        <w:t>The Japanese education system places a high value on standardized testing and academic performance.  Entrance examinations for universities are notoriously difficult, requiring years of intensive preparation.  This highly competitive environment is both a source of national pride and a source of stress and anxiety for students and their families.  While this system fosters a highly skilled workforce, it also raises concerns about excessive pressure on students, potential disparities in educational opportunities, and a lack of emphasis on creativity and critical thinking in favor of rote memorization.</w:t>
      </w:r>
    </w:p>
    <w:p/>
    <w:p>
      <w:r>
        <w:t>This section would explore different levels of education and the unique characteristics of the Japanese education system, such as the emphasis on rote learning, group work, and standardized tests.  From early childhood education through higher education, the emphasis on group harmony and collective achievement is prevalent.  The system places value on teamwork and collaborative learning, reflecting the collectivist values ingrained in Japanese society.  Extracurricular activities, such as sports and clubs, are also highly valued, providing opportunities for students to develop social skills and a sense of belonging.</w:t>
      </w:r>
    </w:p>
    <w:p/>
    <w:p>
      <w:r>
        <w:t>However, the intense pressure to succeed academically can lead to negative consequences, including mental health issues such as anxiety and depression.  The emphasis on conformity can also stifle creativity and limit the development of individual potential.  Despite these challenges, education remains a cornerstone of Japanese society, providing a pathway for social mobility and contributing significantly to the country’s economic success.</w:t>
      </w:r>
    </w:p>
    <w:p/>
    <w:p>
      <w:pPr>
        <w:pStyle w:val="Heading1"/>
      </w:pPr>
      <w:r>
        <w:t xml:space="preserve"> IV. Unique Social Etiquette and Politeness:</w:t>
      </w:r>
    </w:p>
    <w:p/>
    <w:p>
      <w:r>
        <w:t>Japanese etiquette is renowned for its emphasis on politeness and consideration for others. Bowing, verbal and non-verbal communication, gift-giving (o-miyage), and dining etiquette all reflect deeply ingrained cultural norms.  Understanding these customs is essential to avoid causing offense and building positive relationships.  These customs are not merely superficial formalities; they reflect a deep-seated cultural value for harmony and mutual respect.</w:t>
      </w:r>
    </w:p>
    <w:p/>
    <w:p>
      <w:r>
        <w:t>Bowing, a fundamental aspect of Japanese etiquette, conveys respect and deference, with the depth of the bow indicating the level of respect intended.  Verbal communication involves the use of keigo, a complex system of formal and informal language, chosen based on the social status of the speaker and the listener.  This showcases the profound emphasis on social hierarchy embedded within Japanese communication.</w:t>
      </w:r>
    </w:p>
    <w:p/>
    <w:p>
      <w:r>
        <w:t>Gift-giving (o-miyage) is a common practice in social interactions, reflecting the importance of reciprocity and strengthening social bonds.  Gifts are often exchanged as a gesture of goodwill and appreciation, and the act of giving and receiving a gift reinforces the social connection.  Dining etiquette also holds significance, emphasizing sharing, politeness, and consideration for others.  Chopsticks are used with precision, and careful attention is paid to table manners.  These nuances demonstrate the collective consciousness embedded in social conventions.</w:t>
      </w:r>
    </w:p>
    <w:p/>
    <w:p>
      <w:r>
        <w:t>This section would delve into the nuances of Japanese communication, such as indirectness, avoiding confrontation, and the importance of context.  Indirect communication is often preferred to avoid causing offense or disrupting social harmony.  Confrontation is generally avoided, replaced by subtle suggestions or nonverbal cues.  The importance of context is crucial, as the meaning of words and actions can vary greatly based on the social situation and relationships of those involved.  Understanding these subtleties is crucial for successful communication and positive relationships in Japan.</w:t>
      </w:r>
    </w:p>
    <w:p/>
    <w:p>
      <w:pPr>
        <w:pStyle w:val="Heading1"/>
      </w:pPr>
      <w:r>
        <w:t xml:space="preserve"> V. Social Mobility and its Challenges:</w:t>
      </w:r>
    </w:p>
    <w:p/>
    <w:p>
      <w:r>
        <w:t>While education offers a pathway to social mobility, achieving upward mobility in Japan can be challenging. Traditional social structures and ingrained hierarchies can create barriers for those seeking to move beyond their established social class.  While meritocracy plays a role, established social networks and connections (amakudari) can provide significant advantages.  This can perpetuate existing inequalities and limit opportunities for those from lower socioeconomic backgrounds.</w:t>
      </w:r>
    </w:p>
    <w:p/>
    <w:p>
      <w:r>
        <w:t>This section would explore the challenges and opportunities for social mobility in contemporary Japan, considering factors such as economic inequality and generational differences.  Despite the emphasis on education, economic disparities persist, limiting opportunities for social advancement for those from less privileged backgrounds.  The rigid social hierarchy can also create obstacles, particularly for those who don't belong to established social networks or families.</w:t>
      </w:r>
    </w:p>
    <w:p/>
    <w:p>
      <w:r>
        <w:t>Generational differences play a significant role in social mobility, with younger generations facing different challenges and opportunities compared to older generations.  While some younger people are embracing individualism and challenging traditional norms, many still face pressure to conform to societal expectations.  The changing economic landscape, with a shift away from traditional industries, also presents new challenges and opportunities for social mobility.  The rise of the gig economy and the increasing importance of technology require adaptation and skill development to navigate successfully.</w:t>
      </w:r>
    </w:p>
    <w:p/>
    <w:p>
      <w:pPr>
        <w:pStyle w:val="Heading1"/>
      </w:pPr>
      <w:r>
        <w:t xml:space="preserve"> VI. Tradition and Modernity: A Delicate Balance:</w:t>
      </w:r>
    </w:p>
    <w:p/>
    <w:p>
      <w:r>
        <w:t>Japan demonstrates a unique blend of tradition and modernity, preserving ancient customs while embracing technological advancements and global influences. This section would explore this dynamic interplay, examining how traditional values coexist with contemporary trends in areas such as fashion, technology, and social norms. The juxtaposition of traditional festivals and modern pop culture would be examined to illustrate this ongoing balance.</w:t>
      </w:r>
    </w:p>
    <w:p/>
    <w:p>
      <w:r>
        <w:t>Traditional practices, such as tea ceremonies, flower arranging (ikebana), and martial arts, continue to be practiced and valued, representing a connection to Japan's rich cultural heritage.  These customs embody a sense of tradition and provide a sense of identity and continuity across generations.  Simultaneously, Japan is a global leader in technology and innovation, with cutting-edge advancements in robotics, electronics, and other fields.  This reflects Japan's ability to adapt and innovate while preserving its cultural heritage.</w:t>
      </w:r>
    </w:p>
    <w:p/>
    <w:p>
      <w:r>
        <w:t>Modern trends, such as popular culture (anime, manga, J-Pop), blend seamlessly with traditional elements.  Anime and manga, while modern art forms, often draw inspiration from traditional Japanese mythology and storytelling.  Traditional clothing styles are reinterpreted and incorporated into modern fashion trends, demonstrating the continuity of traditional aesthetics in a contemporary setting.  The celebration of traditional festivals alongside modern consumerism illustrates this duality.</w:t>
      </w:r>
    </w:p>
    <w:p/>
    <w:p>
      <w:r>
        <w:t>The interplay between tradition and modernity shapes Japanese identity and culture.  It is a testament to Japan's adaptability and ability to integrate different elements into a unique and cohesive cultural landscape.  Understanding this delicate balance is essential to appreciating the richness and diversity of contemporary Japanese society.</w:t>
      </w:r>
    </w:p>
    <w:p/>
    <w:p>
      <w:pPr>
        <w:pStyle w:val="Heading1"/>
      </w:pPr>
      <w:r>
        <w:t xml:space="preserve"> VII. Conclusion:</w:t>
      </w:r>
    </w:p>
    <w:p/>
    <w:p>
      <w:r>
        <w:t>This chapter has provided an overview of key aspects of Japanese society and values. Understanding these elements is vital for anyone seeking to interact meaningfully with Japanese culture and navigate this complex and fascinating society.  Further research into specific areas such as gender roles, family structures, and religious practices could provide more profound insights.  This chapter has highlighted the complexities of navigating a society that values both individual achievement and collective harmony, tradition and modernity.  The emphasis on group cohesion, hierarchy, education and social etiquette shapes the everyday experience in Japan, underscoring the importance of cultural sensitivity and understanding for meaningful engagement with Japanese society.</w:t>
      </w:r>
    </w:p>
    <w:p/>
    <w:p>
      <w:r>
        <w:t>The interplay between collectivism and individualism, tradition and modernity, shapes the dynamic character of Japanese society. While challenges remain, particularly concerning social mobility and economic disparities, Japan continues to adapt and evolve, maintaining its unique blend of tradition and innovation in a globalized world.  Further exploration of these nuanced facets will reveal the intricate tapestry that constitutes Japanese society and its enduring values.</w:t>
      </w:r>
    </w:p>
    <w:p/>
    <w:p>
      <w:pPr>
        <w:pStyle w:val="Heading1"/>
      </w:pPr>
      <w:r>
        <w:t xml:space="preserve"> Demographics, Social Issues, and Challenges in Japan</w:t>
      </w:r>
    </w:p>
    <w:p/>
    <w:p>
      <w:pPr>
        <w:pStyle w:val="Heading1"/>
      </w:pPr>
      <w:r>
        <w:t xml:space="preserve"> Chapter 6: Demographics, Social Issues, and Challenges in Japan</w:t>
      </w:r>
    </w:p>
    <w:p/>
    <w:p>
      <w:pPr>
        <w:pStyle w:val="Heading1"/>
      </w:pPr>
      <w:r>
        <w:t>*I. Introduction**</w:t>
      </w:r>
    </w:p>
    <w:p/>
    <w:p>
      <w:r>
        <w:t>Japan, a nation renowned for its technological prowess and rich cultural heritage, faces a unique and complex set of demographic challenges unlike any other developed nation.  Its population is rapidly aging, birth rates are plummeting, and immigration remains a relatively recent and cautious policy shift.  These demographic trends are intertwined with significant social issues, creating a complex web of challenges that threaten Japan's economic stability, social fabric, and future prosperity. This chapter will delve into these demographic trends, their associated social issues, and the resulting challenges facing Japan today and in the years to come.</w:t>
      </w:r>
    </w:p>
    <w:p/>
    <w:p>
      <w:pPr>
        <w:pStyle w:val="Heading1"/>
      </w:pPr>
      <w:r>
        <w:t>*II. Demographic Trends: A Nation in Transition**</w:t>
      </w:r>
    </w:p>
    <w:p/>
    <w:p>
      <w:r>
        <w:t>Japan's demographic profile is characterized by three prominent features: an aging population, an extremely low birth rate, and a historically restrictive immigration policy now undergoing significant change.  These trends, interacting in a complex manner, are reshaping the nation's social landscape and posing significant long-term challenges.</w:t>
      </w:r>
    </w:p>
    <w:p/>
    <w:p>
      <w:pPr>
        <w:pStyle w:val="Heading1"/>
      </w:pPr>
      <w:r>
        <w:t>*A. The Graying of Japan:**  Japan boasts one of the world's highest life expectancies, consistently ranking among the top nations globally.  This longevity, while a testament to advancements in healthcare and lifestyle, has simultaneously contributed to a rapidly aging population.  The proportion of individuals aged 65 and older has steadily increased, placing immense strain on the social security system and healthcare infrastructure. The elderly dependency ratio – the number of elderly people relative to the working-age population – is exceptionally high, implying that a shrinking workforce must support an ever-growing elderly population. This imbalance presents a significant economic challenge, affecting everything from pension systems to healthcare costs.   Future projections predict a further increase in the elderly population, exacerbating the existing strains.</w:t>
      </w:r>
    </w:p>
    <w:p/>
    <w:p>
      <w:pPr>
        <w:pStyle w:val="Heading1"/>
      </w:pPr>
      <w:r>
        <w:t>*B. A Nation with a Low Birth Rate:**  Coupled with increased longevity, Japan has experienced a persistently low birth rate for decades.  This decline can be attributed to a variety of interconnected factors. The high cost of raising children in Japan, coupled with societal expectations demanding significant parental involvement and investment in education, dissuades many young couples from having multiple children.  Furthermore, economic anxieties, changing social norms, and increasing career aspirations among women further contribute to the low birth rate.  The government has implemented various initiatives to incentivize childbirth, including financial subsidies, childcare support, and efforts to promote work-life balance. However, these measures have yielded limited success in reversing the long-term trend.</w:t>
      </w:r>
    </w:p>
    <w:p/>
    <w:p>
      <w:pPr>
        <w:pStyle w:val="Heading1"/>
      </w:pPr>
      <w:r>
        <w:t>*C. Immigration: A New Frontier?**  Historically, Japan has maintained a relatively restrictive immigration policy, prioritizing the preservation of its homogenous cultural identity. However, facing the stark realities of a shrinking workforce, Japan has gradually opened its doors to more foreign workers. This shift represents a significant departure from past practices and is accompanied by both opportunities and challenges.  While immigration can alleviate labor shortages, particularly in sectors like healthcare and manufacturing, it also raises questions about integration, cultural assimilation, and potential impacts on national identity.  The types of immigrants entering Japan, their skillsets, and their successful integration into Japanese society will play a crucial role in determining the overall success of this policy shift.</w:t>
      </w:r>
    </w:p>
    <w:p/>
    <w:p>
      <w:pPr>
        <w:pStyle w:val="Heading1"/>
      </w:pPr>
      <w:r>
        <w:t>*III. Associated Social Issues: A Complex Tapestry**</w:t>
      </w:r>
    </w:p>
    <w:p/>
    <w:p>
      <w:r>
        <w:t>The demographic changes described above have profound social implications, impacting various aspects of Japanese society.  These include shifting gender roles, increasing social inequality, and evolving crime patterns.</w:t>
      </w:r>
    </w:p>
    <w:p/>
    <w:p>
      <w:pPr>
        <w:pStyle w:val="Heading1"/>
      </w:pPr>
      <w:r>
        <w:t>*A. Gender Roles and the Pursuit of Equality:**  While Japan has made some progress in promoting gender equality, traditional gender roles remain deeply entrenched in various aspects of society. Women continue to face significant challenges in the workplace, including persistent wage gaps, limited career advancement opportunities, and the expectation of balancing work and family responsibilities.  The underrepresentation of women in leadership positions, both in the private and public sectors, reflects a persistent gender imbalance.  Despite government initiatives aimed at increasing female participation in the workforce and politics, significant progress is still needed to achieve genuine gender equality.</w:t>
      </w:r>
    </w:p>
    <w:p/>
    <w:p>
      <w:pPr>
        <w:pStyle w:val="Heading1"/>
      </w:pPr>
      <w:r>
        <w:t>*B. Social Inequality: A Growing Divide:**  While Japan is generally perceived as a society with a high level of social cohesion, income inequality has been on the rise.  The widening gap between the rich and poor is creating social tensions and challenges the notion of a uniformly prosperous society.  Disparities based on education, geographic location, and social class further complicate the issue. The effectiveness of Japan's social safety net in addressing these inequalities requires critical examination.</w:t>
      </w:r>
    </w:p>
    <w:p/>
    <w:p>
      <w:pPr>
        <w:pStyle w:val="Heading1"/>
      </w:pPr>
      <w:r>
        <w:t>*C. Crime Rates and Social Order:**  Japan consistently maintains relatively low crime rates compared to many other developed nations. However, specific crime types, such as cybercrime and elder abuse, are increasing.  The effectiveness of law enforcement and the factors contributing to the overall low crime rates deserve further analysis.  The relationship between demographic trends and crime rates necessitates deeper investigation to understand potential correlations and causative factors.</w:t>
      </w:r>
    </w:p>
    <w:p/>
    <w:p>
      <w:pPr>
        <w:pStyle w:val="Heading1"/>
      </w:pPr>
      <w:r>
        <w:t>*IV. Challenges Facing Japan: Navigating a Complex Future**</w:t>
      </w:r>
    </w:p>
    <w:p/>
    <w:p>
      <w:r>
        <w:t>The intertwined challenges posed by Japan's demographic trends require comprehensive and innovative strategies to mitigate their potentially devastating consequences.</w:t>
      </w:r>
    </w:p>
    <w:p/>
    <w:p>
      <w:pPr>
        <w:pStyle w:val="Heading1"/>
      </w:pPr>
      <w:r>
        <w:t>*A. Economic Challenges: Sustaining Growth in a Changing Landscape:**  The economic implications of an aging and shrinking population are profound.  The declining workforce poses a significant threat to economic growth and productivity.  Sustaining economic vitality requires substantial policy changes to stimulate innovation, encourage entrepreneurship, and adapt to a workforce with a different demographic profile.  The strain on the social security system, primarily due to an increasing elderly population and declining workforce, requires immediate attention and structural reforms.</w:t>
      </w:r>
    </w:p>
    <w:p/>
    <w:p>
      <w:pPr>
        <w:pStyle w:val="Heading1"/>
      </w:pPr>
      <w:r>
        <w:t>*B. Social Welfare Challenges: Caring for an Aging Population:**  The growing elderly population places an immense strain on Japan's healthcare and long-term care systems.  The increasing demand for elder care services necessitates significant investment in infrastructure, healthcare professionals, and innovative care models.  Ensuring the sustainability of the social security system requires far-reaching reforms to address the impending financial challenges.  The government faces the difficult task of balancing fiscal responsibility with the provision of adequate social welfare programs for its aging population.</w:t>
      </w:r>
    </w:p>
    <w:p/>
    <w:p>
      <w:pPr>
        <w:pStyle w:val="Heading1"/>
      </w:pPr>
      <w:r>
        <w:t>*C. Political Challenges: Navigating the Path Forward:**  Addressing Japan's demographic challenges demands concerted political action.  The debate surrounding immigration policy, social welfare reforms, and economic restructuring generates significant political discourse and challenges the current political landscape.  Finding common ground on these crucial issues requires political will, effective communication, and a willingness to implement potentially controversial policy measures.</w:t>
      </w:r>
    </w:p>
    <w:p/>
    <w:p>
      <w:pPr>
        <w:pStyle w:val="Heading1"/>
      </w:pPr>
      <w:r>
        <w:t>*V. Conclusion: A Future Forged in Adaptation**</w:t>
      </w:r>
    </w:p>
    <w:p/>
    <w:p>
      <w:r>
        <w:t>Japan's demographic realities present a multifaceted challenge that necessitates innovative solutions and a proactive approach.  Addressing the challenges associated with an aging population, low birth rate, and the complexities of immigration requires a multi-pronged strategy encompassing economic reforms, social welfare adjustments, and carefully considered immigration policies.  Technological advancements and increased automation can contribute to productivity improvements and address the labor shortage.  However, successful navigation of these challenges necessitates fostering a culture that values diversity, embraces innovation, and promotes social inclusion.  While the path ahead is uncertain, Japan's history of adaptability and innovation provides grounds for optimism.  The nation's ability to overcome these demographic and social issues will determine its future prosperity and its place in the global community.  The coming decades will be pivotal in shaping the nation's trajectory, testing its resilience and its capacity for transformation.</w:t>
      </w:r>
    </w:p>
    <w:p/>
    <w:p>
      <w:pPr>
        <w:pStyle w:val="Heading1"/>
      </w:pPr>
      <w:r>
        <w:t xml:space="preserve"> Education in Japan: From Early Childhood to Higher Learning</w:t>
      </w:r>
    </w:p>
    <w:p/>
    <w:p>
      <w:pPr>
        <w:pStyle w:val="Heading1"/>
      </w:pPr>
      <w:r>
        <w:t xml:space="preserve"> Education in Japan: From Early Childhood to Higher Learning</w:t>
      </w:r>
    </w:p>
    <w:p/>
    <w:p>
      <w:pPr>
        <w:pStyle w:val="Heading1"/>
      </w:pPr>
      <w:r>
        <w:t xml:space="preserve"> I. Introduction</w:t>
      </w:r>
    </w:p>
    <w:p/>
    <w:p>
      <w:r>
        <w:t>Japan's education system is a highly structured and rigorous institution deeply intertwined with the nation's cultural values and economic success.  Historically, education has played a crucial role in shaping Japanese society, fostering a strong emphasis on group cohesion, discipline, and academic achievement.  This chapter will build upon the previous discussions of Japanese society and culture, exploring how the educational system reflects and reinforces these values.  From early childhood education to higher learning, a pervasive element is the significant role of standardized testing, profoundly influencing the academic trajectory of every student.  This chapter argues that the Japanese education system, a complex network from kindergarten to university, is characterized by its emphasis on standardized testing, vocational training, and unique institutional features, significantly contributing to Japan's economic and social development while simultaneously facing ongoing challenges.</w:t>
      </w:r>
    </w:p>
    <w:p/>
    <w:p>
      <w:pPr>
        <w:pStyle w:val="Heading1"/>
      </w:pPr>
      <w:r>
        <w:t xml:space="preserve"> II. Early Childhood Education (Kindergarten and Elementary School)</w:t>
      </w:r>
    </w:p>
    <w:p/>
    <w:p>
      <w:pPr>
        <w:pStyle w:val="Heading1"/>
      </w:pPr>
      <w:r>
        <w:t># A. Kindergarten (Yochien):  A Foundation of Socialization and Learning</w:t>
      </w:r>
    </w:p>
    <w:p/>
    <w:p>
      <w:r>
        <w:t>Kindergarten in Japan, or *yochien*, is not mandatory, but the vast majority of children attend.  It's designed to create a playful yet structured learning environment, emphasizing the development of social skills as much as academic foundations.  Play-based learning is central, fostering creativity, collaboration, and the ability to function within a group.  Children learn basic literacy and numeracy skills, but the focus is primarily on social adaptation, preparing them for the more formal structure of elementary school. Teachers prioritize fostering a sense of community and cooperation, crucial elements of Japanese culture.  While academic rigor is not paramount at this stage, the emphasis on social adjustment and the development of positive behavioral patterns lays the groundwork for success in subsequent educational phases.</w:t>
      </w:r>
    </w:p>
    <w:p/>
    <w:p>
      <w:pPr>
        <w:pStyle w:val="Heading1"/>
      </w:pPr>
      <w:r>
        <w:t># B. Elementary School (Shōgakkō): Building a Strong Foundation</w:t>
      </w:r>
    </w:p>
    <w:p/>
    <w:p>
      <w:r>
        <w:t>Elementary school, *shōgakkō*, marks the beginning of compulsory education, lasting six years. The curriculum focuses on foundational skills in Japanese language, mathematics, and science.  Moral education and character development are also integral components, instilling values such as respect for elders, diligence, and cooperation.  While playful learning remains important, the educational approach becomes more formal.  Students are introduced to more structured assessments, providing an early indication of their academic abilities.  The emphasis on group learning and teamwork continues, reinforcing the importance of collective effort and social harmony.</w:t>
      </w:r>
    </w:p>
    <w:p/>
    <w:p>
      <w:pPr>
        <w:pStyle w:val="Heading1"/>
      </w:pPr>
      <w:r>
        <w:t xml:space="preserve"> III. Secondary Education (Junior and Senior High School)</w:t>
      </w:r>
    </w:p>
    <w:p/>
    <w:p>
      <w:pPr>
        <w:pStyle w:val="Heading1"/>
      </w:pPr>
      <w:r>
        <w:t># A. Junior High School (Chūgakkō): Expanding Horizons</w:t>
      </w:r>
    </w:p>
    <w:p/>
    <w:p>
      <w:r>
        <w:t>Junior high school, *chūgakkō*, spans three years and introduces a broader curriculum.  Foreign language learning (typically English) becomes mandatory, along with more specialized subjects, allowing students to explore different areas of interest. However, the pressure to perform academically steadily intensifies.  Preparation for the entrance exams to senior high schools (*kōkō*) begins in earnest, highlighting the competitive nature of the Japanese education system even at this relatively early stage.   Assessment becomes more rigorous, and students' academic progress is increasingly scrutinized.</w:t>
      </w:r>
    </w:p>
    <w:p/>
    <w:p>
      <w:pPr>
        <w:pStyle w:val="Heading1"/>
      </w:pPr>
      <w:r>
        <w:t># B. Senior High School (Kōkō): Specialization and the Juken Pressure</w:t>
      </w:r>
    </w:p>
    <w:p/>
    <w:p>
      <w:r>
        <w:t>Senior high school is another three-year period, and students often choose from different academic tracks, including general academic, vocational, and technical programs.  This diversification reflects the practicality inherent in the Japanese education system, providing pathways to both university education and skilled trades.  However, for those aspiring to university, the pressure to succeed becomes immense.  The university entrance examination, *juken*, looms large, creating intense pressure and competition.  Cram schools (*juku*), private institutions offering supplemental education, become extremely prevalent, reflecting the high stakes of these exams.  Many students dedicate significant extra time to juku, demonstrating the importance placed on academic success.</w:t>
      </w:r>
    </w:p>
    <w:p/>
    <w:p>
      <w:r>
        <w:t>The rise of vocational training within senior high schools signifies a practical approach to education.  These programs provide specific skills for direct entry into the workforce, offering alternatives to university education and contributing significantly to Japan's highly skilled workforce.  This aspect showcases the adaptability of the Japanese education system, catering to a diverse range of student interests and career goals.</w:t>
      </w:r>
    </w:p>
    <w:p/>
    <w:p>
      <w:pPr>
        <w:pStyle w:val="Heading1"/>
      </w:pPr>
      <w:r>
        <w:t xml:space="preserve"> IV. Higher Education</w:t>
      </w:r>
    </w:p>
    <w:p/>
    <w:p>
      <w:pPr>
        <w:pStyle w:val="Heading1"/>
      </w:pPr>
      <w:r>
        <w:t># A. University (Daigaku): A Diverse Landscape of Academic Excellence</w:t>
      </w:r>
    </w:p>
    <w:p/>
    <w:p>
      <w:r>
        <w:t>Japan's higher education system comprises national, public, and private universities, each with varying admission requirements and academic focuses.  Gaining admission to a prestigious university is highly competitive, further amplifying the pressure stemming from *juken*.  The university entrance exam itself is a significant hurdle, requiring years of dedicated preparation and intense competition.  Japanese universities are often known for their emphasis on research, fostering close faculty-student relationships and creating a strong sense of community within their student bodies. Extracurricular activities are also highly valued, providing opportunities for personal growth and social interaction.  In recent years, there has been a growing trend toward internationalization within Japanese higher education, enhancing global collaborations and attracting international students.</w:t>
      </w:r>
    </w:p>
    <w:p/>
    <w:p>
      <w:pPr>
        <w:pStyle w:val="Heading1"/>
      </w:pPr>
      <w:r>
        <w:t># B. Vocational Schools and Colleges:  A Pathway to Skilled Employment</w:t>
      </w:r>
    </w:p>
    <w:p/>
    <w:p>
      <w:r>
        <w:t>Vocational schools and colleges play a vital role in providing skilled labor to various industries.  These institutions offer specialized training in fields such as engineering, technology, healthcare, and hospitality, supplementing the academic track with practical skills applicable to the workforce.  This emphasis on vocational education underscores the close relationship between the education system and the Japanese economy, ensuring a skilled labor pool to meet the demands of industry and contribute to economic growth.  Graduates from these institutions often find direct employment in their chosen fields, contributing to the success of Japan's manufacturing and service sectors.</w:t>
      </w:r>
    </w:p>
    <w:p/>
    <w:p>
      <w:pPr>
        <w:pStyle w:val="Heading1"/>
      </w:pPr>
      <w:r>
        <w:t xml:space="preserve"> V. Standardized Testing: A Pervasive Influence</w:t>
      </w:r>
    </w:p>
    <w:p/>
    <w:p>
      <w:r>
        <w:t>Standardized testing is an undeniable force within the Japanese education system.  The entrance exams at every level—junior high, senior high, and university—determine academic pathways and future prospects.  These exams create immense societal pressure on students, resulting in years of dedicated preparation, often supplemented by *juku*.  The focus on standardized testing has sparked debates concerning its impact on students' mental health and well-being, prompting discussions about reforms to reduce pressure and promote holistic development.  While critics argue that this emphasis narrows educational focus and can negatively affect student mental health, the system's proponents highlight its role in fostering a highly skilled and competitive workforce.</w:t>
      </w:r>
    </w:p>
    <w:p/>
    <w:p>
      <w:pPr>
        <w:pStyle w:val="Heading1"/>
      </w:pPr>
      <w:r>
        <w:t xml:space="preserve"> VI. Unique Characteristics of Japanese Higher Education Institutions</w:t>
      </w:r>
    </w:p>
    <w:p/>
    <w:p>
      <w:r>
        <w:t>The close ties between Japanese universities and industry are noteworthy.  This collaboration ensures that research and education align with the needs of the economy, providing a continuous supply of skilled professionals. Research-oriented graduate programs are prevalent, producing groundbreaking advancements and strengthening Japan's position in global technological innovation.  Furthermore, student clubs and extracurricular activities play a significant role in student life.  These clubs are more than just social groups; they often foster teamwork, leadership skills, and a sense of community, cultivating essential attributes for success in both professional and personal spheres.</w:t>
      </w:r>
    </w:p>
    <w:p/>
    <w:p>
      <w:r>
        <w:t>The social and cultural aspects of university life are unique.  Traditional aspects, alongside modern trends, contribute to the overall campus environment.  The close-knit community within universities often creates lasting bonds between students and faculty, extending beyond the classroom and contributing to the overall learning experience.</w:t>
      </w:r>
    </w:p>
    <w:p/>
    <w:p>
      <w:pPr>
        <w:pStyle w:val="Heading1"/>
      </w:pPr>
      <w:r>
        <w:t xml:space="preserve"> VII. Conclusion</w:t>
      </w:r>
    </w:p>
    <w:p/>
    <w:p>
      <w:r>
        <w:t>The Japanese education system, from its structured early childhood programs to its rigorous university entrance exams, is a complex and influential institution.  It has played a pivotal role in shaping Japanese society and contributing to its economic success.  The system's strengths lie in its emphasis on discipline, teamwork, and the development of a highly skilled workforce. However, challenges remain.  The declining birth rate, increasing pressure on students, and the rising cost of education are among the crucial issues demanding attention. Reforms are being implemented to address these challenges, including efforts to reduce exam pressure and promote more holistic forms of assessment.  The future of the Japanese education system will depend on its ability to adapt to these changes, continuing to provide quality education while addressing the needs of its students and the ever-evolving demands of Japanese society.  Further research is needed to explore the long-term effects of these reforms and the evolving role of education in Japan's future.</w:t>
      </w:r>
    </w:p>
    <w:p/>
    <w:p/>
    <w:p>
      <w:pPr>
        <w:pStyle w:val="Heading1"/>
      </w:pPr>
      <w:r>
        <w:t xml:space="preserve"> Daily Life and Culture in Japan: A Glimpse into Modern Society</w:t>
      </w:r>
    </w:p>
    <w:p/>
    <w:p>
      <w:r>
        <w:t>Chapter 8: Daily Life and Culture in Japan: A Glimpse into Modern Society\n\n**Introduction:**\n\nJapan, a nation of captivating contrasts, seamlessly blends ancient traditions with modern dynamism.  Its daily life is a vibrant tapestry woven from centuries-old customs and cutting-edge innovations, creating a society both deeply rooted in its history and constantly evolving. This chapter offers a glimpse into the everyday experiences of Japanese people, exploring the diverse facets of their lives, acknowledging the wide spectrum of experiences found across different regions and social strata. We will journey through the nation's rich culinary landscape, examine the ever-changing world of Japanese fashion, delve into the captivating realms of entertainment and popular culture, and celebrate the vibrancy of its festivals and celebrations.  This exploration will provide a richer understanding of the dynamism and cultural depth of modern Japanese society.\n\n**I. Food Culture in Japan:**\n\nJapanese cuisine is renowned globally for its meticulous preparation, emphasis on fresh ingredients, and aesthetic presentation.  Beyond mere sustenance, food plays a central role in social interactions, religious practices, and cultural identity. \n\n* **Traditional Cuisine:**  The foundation of Japanese cuisine rests on rice, a staple for millennia.  Noodles – ramen, soba (buckwheat), and udon (wheat) – are ubiquitous, varying in texture and broth, reflecting regional differences.  Seafood, abundant due to Japan’s island geography, features prominently, ranging from sushi and sashimi to simmered dishes and grilled delicacies. Regional variations are vast; okonomiyaki, a savory pancake from Osaka, showcases the city's culinary creativity, while fugu, a potentially poisonous pufferfish from Yamaguchi, demands expert preparation and embodies a daring culinary tradition.  The emphasis on presentation is paramount; even a simple bowl of rice is arranged with care, reflecting a deep appreciation for aesthetics.  Meals are often communal events, strengthening social bonds and fostering a sense of shared experience.\n\n![Image: A beautifully arranged plate of sushi](placeholder_sushi.jpg) \n\n![Image: A bowl of steaming ramen](placeholder_ramen.jpg)\n\n* **Modern Gastronomy:** The influence of Western cuisine is undeniable, yet it has been carefully integrated into the Japanese culinary landscape.  Fusion restaurants blend traditional techniques with international flavors, creating innovative dishes that satisfy both local palates and global tastes.  Convenience stores, or “konbini,” play a crucial role in daily life, offering a wide array of ready-to-eat meals, snacks, and beverages, reflecting the fast-paced nature of modern life. While fast-food chains have a presence, they often adapt their menus to cater to Japanese preferences, offering unique flavor combinations and local ingredients.  Health consciousness is a growing trend, with an increasing emphasis on organic produce, healthy eating habits, and mindful consumption.\n\n* **Food Etiquette:**  Japanese dining etiquette reflects the importance of politeness and respect.  Chopsticks are the primary eating utensils, and slurping noodles is considered a sign of appreciation.  The phrase “itadakimasu” (“I humbly receive”) is uttered before a meal, expressing gratitude for the food and the effort involved in its preparation.  Sharing dishes and passing food with chopsticks is generally avoided, as it's associated with funeral rites.  Understanding and observing these customs is a mark of respect and enhances the dining experience.\n\n**II. Fashion and Style in Japan:**\n\nJapanese fashion is a dynamic blend of tradition, global trends, and unique aesthetics. From the elegant kimono to contemporary street styles, it reflects a nation constantly reinterpreting its heritage within a modern context.\n\n* **Traditional Attire:** The kimono, a long, flowing robe, remains a powerful symbol of Japanese culture.  Its intricate designs, varied fabrics, and elaborate methods of wearing reflect its significance in ceremonies, festivals, and formal occasions.  The yukata, a lighter cotton kimono, is worn during summer festivals, and the hakama, a pleated skirt-like garment, is often worn by men during formal occasions. The art of kimono wearing itself is a skill, requiring knowledge of proper folding, tying, and accessorizing.\n\n![Image: A woman wearing a beautiful kimono](placeholder_kimono.jpg)\n\n* **Contemporary Trends:** Japanese contemporary fashion is known for its distinctive styles, blending global influences with uniquely Japanese aesthetics.  The “kawaii” (“cute”) aesthetic is particularly prevalent, emphasizing childlike charm and playful designs.  Decora, another influential style, is characterized by bright colors, excessive layering, and vibrant accessories.  Popular brands like Uniqlo and Comme des Garçons blend functionality and fashion, captivating both domestic and international markets. Street style in Japan is remarkably diverse, reflecting individual expression and subcultural trends.\n\n![Image: Example of Kawaii fashion](placeholder_kawaii.jpg)\n\n* **Cosplay and Street Style:** Cosplay, the practice of dressing up as fictional characters, is incredibly popular in Japan, showcasing the country's creative energy and passion for pop culture.  Street style reflects a wide spectrum of trends, from minimalist chic to avant-garde expressions, often merging traditional elements with modern designs.  These styles are not just about clothing but about expressing identity and belonging within specific subcultures.\n\n**III. Entertainment and Popular Culture:**\n\nJapan's entertainment landscape is globally influential, with anime, manga, J-Pop, and video games captivating audiences worldwide. These forms of entertainment reflect and shape Japanese cultural identity, providing both artistic expression and significant economic contributions.\n\n* **Anime and Manga:**  Japanese animation (anime) and comics (manga) have achieved phenomenal global success, influencing animation styles, storytelling techniques, and popular culture worldwide. Studio Ghibli, known for its iconic films like “Spirited Away” and “My Neighbor Totoro,” is a global powerhouse, while countless other studios and independent artists contribute to the rich diversity of the genre.  The cultural significance of anime and manga stems from their ability to tackle complex themes, explore diverse genres, and engage audiences of all ages.  The economic impact is immense, with merchandise, licensing, and international distribution generating substantial revenue.\n\n![Image: Popular anime characters](placeholder_anime.jpg)\n\n* **J-Pop and Music:**  Japanese pop music (J-Pop) boasts a diverse range of styles, from the synchronized dance routines of idol groups to the energetic performances of J-rock bands and the melancholic melodies of enka.  Idol groups, characterized by meticulously crafted images and highly choreographed performances, have a vast and dedicated fanbase both in Japan and internationally. J-rock encompasses a wide array of subgenres, from heavy metal to punk, reflecting the country's diverse musical landscape.  Enka, a traditional Japanese music genre, evokes nostalgia and often tells stories of everyday life and human emotion.\n\n* **Video Games and Gaming Culture:**  Japan is a global leader in the video game industry, with iconic franchises like Pokémon, Final Fantasy, and Mario Kart captivating gamers worldwide.  Leading game developers like Nintendo, Sony, and Square Enix have shaped the landscape of gaming, contributing innovative technologies and groundbreaking gameplay. Arcades remain a popular form of social entertainment, providing a space for casual and competitive gaming.  The rise of esports has further cemented video games' position in Japanese society, showcasing professional players and fostering community engagement.\n\n**IV. Festivals and Celebrations:**\n\nJapan's calendar is brimming with festivals and celebrations, reflecting the nation's rich history, religious beliefs, and seasonal cycles.  These events offer opportunities for community gatherings, ritualistic practices, and vibrant expressions of cultural identity.\n\n* **Seasonal Festivals:**  Setsubun, a festival marking the end of winter, involves throwing roasted soybeans to ward off evil spirits. Hanami, the cherry blossom viewing festival, is a beloved springtime tradition, where people gather under blooming sakura trees to enjoy picnics and socialize. Obon, a Buddhist festival honoring ancestors, involves lighting lanterns and offering prayers.  These festivals feature unique customs, traditional foods, and vibrant displays of community spirit.\n\n![Image: Hanami - Cherry blossom viewing](placeholder_hanami.jpg)\n\n* **National Holidays:**  National holidays in Japan commemorate significant historical events and national values.  New Year's Day is a time for family gatherings and festive celebrations.  Children's Day celebrates the well-being of children, while Constitution Memorial Day commemorates the adoption of Japan's post-war constitution. These holidays showcase the balance between historical remembrance and modern societal values.\n\n* **Religious Festivals:**  Shinto and Buddhist festivals blend religious rituals with vibrant communal celebrations. Shinto festivals often involve processions, mikoshi (portable shrines), and traditional performances, while Buddhist festivals may focus on memorial services and prayers.  The interplay between religious and secular traditions in these events exemplifies the unique cultural fabric of Japan.\n\n**V. Conclusion:**\n\nDaily life in Japan is a fascinating interplay of tradition and modernity, a vibrant blend of ancient customs and contemporary innovation.  This chapter has provided a glimpse into the nation's rich culinary scene, the ever-evolving world of Japanese fashion, the globally influential realm of entertainment, and the captivating vibrancy of its festivals and celebrations.  From the meticulous preparation of traditional cuisine to the creative expressions of anime and manga, from the elegance of the kimono to the dynamism of contemporary street style, Japan’s culture showcases a unique and enduring blend of tradition and modernity. Its dynamic society, constantly adapting and innovating, continues to exert a profound influence on the global stage, captivating audiences and inspiring admiration for its cultural richness and artistic achievements.</w:t>
      </w:r>
    </w:p>
    <w:p/>
    <w:p>
      <w:pPr>
        <w:pStyle w:val="Heading1"/>
      </w:pPr>
      <w:r>
        <w:t xml:space="preserve"> Technology and Innovation: Japan's Leading Role in Global Advancement</w:t>
      </w:r>
    </w:p>
    <w:p/>
    <w:p>
      <w:r>
        <w:t>Japan's technological prowess is globally recognized, its contributions shaping the landscape of robotics, electronics, and the automotive industry, among others. This chapter delves into the factors behind Japan's remarkable success, exploring its innovative spirit, strong emphasis on research and development (R&amp;D), and the collaborative efforts between its government, academia, and industry.  We will examine key sectors, highlighting specific advancements and addressing challenges faced in maintaining its leading position.\n\n## I. Robotics: A Pioneer in Industrial and Service Automation\n\nJapan's dominance in robotics is undeniable.  The nation is a global leader, particularly in industrial robotics. Companies such as FANUC, Yaskawa, and Kawasaki Heavy Industries are titans in the global market, providing automated solutions for manufacturing, assembly lines, and diverse industrial processes.  Their robots are renowned for precision, reliability, and efficiency, driving improvements in productivity and safety across various industries.\n\nBeyond industrial applications, Japan is pushing the boundaries of service robotics.  Significant advancements have been made in humanoid robots, designed for tasks requiring human-like dexterity and interaction.  These robots find applications in healthcare, assisting with surgery and patient care, and in disaster relief scenarios, where they can navigate hazardous environments to assist in rescue operations.  The development of sophisticated control systems, advanced sensor technologies, and the integration of artificial intelligence (AI) are crucial to this progress.  The increasing sophistication of AI algorithms allows robots to adapt to dynamic situations and perform complex tasks with minimal human intervention.\n\nFurthermore, Japan’s focus on collaborative robots (cobots) is noteworthy. Designed to work safely alongside humans, cobots are transforming workplaces, enhancing productivity while mitigating risks associated with traditional industrial robots.  This focus on human-robot collaboration highlights Japan’s commitment to creating a future where automation and human ingenuity work in harmony.  Examples include the use of cobots in automotive assembly lines, assisting human workers with repetitive or physically demanding tasks, thereby improving efficiency and reducing workplace injuries.\n\n**Specific Examples:**\n\n* **FANUC:**  A leading manufacturer of CNC machine tools and industrial robots, FANUC's robots are widely used across numerous industries globally. Their robots exhibit high precision and reliability, making them essential components in manufacturing processes.  (Further research into specific robot models and their applications is needed here, including market share statistics and technological breakthroughs).\n* **Honda's ASIMO:** A notable example of a humanoid robot, ASIMO demonstrated advancements in bipedal locomotion, balance control, and human-robot interaction.  While ASIMO's development may have shifted focus, it remains a landmark in the history of humanoid robotics.\n* **Cyberdyne's HAL:** A medical exoskeleton robot designed to assist individuals with mobility impairments.  This innovative technology demonstrates Japan's leadership in medical robotics and its focus on using technology to improve people's quality of life.\n\n## II. Electronics: A Legacy of Innovation and Precision\n\nJapan's legacy in electronics is profound.  Companies like Sony, Panasonic, and Toshiba have been at the forefront of technological innovation for decades, shaping the global electronics landscape.  While facing competition from emerging economies, Japan remains a significant force in consumer electronics, semiconductors, and the production of essential electronic components.  Its strength lies in the meticulous craftsmanship,  miniaturization, precision engineering, and the development of innovative materials.\n\nJapan has made substantial contributions to advancements in high-density memory chips, critical for modern computing and data storage.  The development of innovative memory technologies like flash memory, essential for portable devices, showcases Japan's expertise in microelectronics.  Furthermore, Japan has played a key role in developing advanced display technologies, including OLEDs (Organic Light Emitting Diodes), which offer superior picture quality and energy efficiency compared to traditional LCD displays.  Japan's continued focus on energy efficiency is evident in its development of energy-saving electronic devices, reflecting a commitment to sustainability.\n\n**Specific Examples:**\n\n* **Sony's Walkman:**  A revolutionary portable music player, the Walkman redefined personal listening experiences and demonstrated Sony's innovative approach to consumer electronics. (Sales figures and technological impact should be added here).\n* **Development of High-Density Memory Chips:** This section needs specific examples of Japanese companies' contributions to the advancements of memory chips, alongside their market share and impact on global data storage capabilities.\n* **Advancements in OLED Display Technology:**  Detail specific contributions by Japanese companies to OLED technology, highlighting their impact on the display industry and advancements in image quality and energy efficiency.\n\n## III. Automotive Industry:  Efficiency, Innovation, and the Future of Mobility\n\nThe Japanese automotive industry is globally renowned, with companies like Toyota, Honda, and Nissan being major players. Toyota's lean manufacturing system, known as the Toyota Production System (TPS), has revolutionized automotive manufacturing globally, becoming a benchmark for efficiency and quality.  This system, emphasizing waste reduction and continuous improvement, has significantly influenced manufacturing processes worldwide.\n\nJapan's automotive industry is also a leader in technological innovation.  The development of hybrid and electric vehicles (EVs) is a prime example.  Toyota's Prius, a pioneer in hybrid technology, revolutionized the automotive industry by offering fuel efficiency without compromising performance.  The development of electric vehicle technology, including battery technology and charging infrastructure, is crucial for addressing environmental concerns and the shift towards sustainable transportation.  Furthermore, Japan's contributions to autonomous driving technologies, advanced safety features, and connected car technologies are shaping the future of mobility.\n\n**Specific Examples:**\n\n* **Toyota Prius:**  Highlight its impact on the market, fuel efficiency, and its role as a catalyst in the development of hybrid technology. Include sales figures and technological advancements over different generations of the model.\n* **Nissan Leaf:**  Discuss its significance as one of the first mass-produced electric vehicles, highlighting its market impact and technical specifications.\n* **Honda's advancements in fuel cell technology:**  Discuss Honda's investments and contributions in fuel cell technology and its potential as a sustainable alternative to gasoline-powered engines.\n* **Advancements in autonomous driving technologies:** Detail specific technologies developed by Japanese carmakers and their contributions to the development of self-driving vehicles. Include advancements in sensor technology, AI, and safety mechanisms.\n\n## IV. Government Support and Collaboration: A Symbiotic Partnership\n\nJapan's technological success isn't solely due to the private sector.  The government plays a vital role, fostering collaboration between industry and academia, providing funding for R&amp;D, and creating a supportive regulatory environment.  The Ministry of Economy, Trade and Industry (METI) plays a central role in coordinating national strategies for technological advancement, promoting innovation, and facilitating collaboration between government, industry, and research institutions.\n\nGovernment initiatives include substantial funding for R&amp;D across various sectors, creating incentives for technological innovation and promoting collaboration between universities and private companies.  Regulatory frameworks are designed to encourage technological development while ensuring safety and environmental standards.  This partnership ensures that research outcomes are translated into practical applications, contributing to Japan’s leading role in technological advancements.\n\n**Specific Examples:**\n\n* **Specific government funding programs for R&amp;D:**  Detail specific programs and their impact on various technological sectors.\n* **Government initiatives supporting collaborations between industry and academia:**  Highlight specific programs fostering collaboration and their resulting innovations.\n* **Regulatory frameworks that support technological development:** Detail the regulatory environment and its role in promoting technological advancements while ensuring safety and standards.\n\n## V. Challenges and Future Outlook: Navigating the Path Ahead\n\nDespite its remarkable achievements, Japan faces challenges.  An aging population, a decline in the number of young people pursuing STEM (Science, Technology, Engineering, and Mathematics) education, and intensified global competition are significant concerns. Addressing these is crucial for maintaining Japan's technological leadership.\n\nStrategies for attracting and retaining talent in technology, particularly among younger generations, are essential.  Promoting STEM education from a young age and creating appealing career paths in technology are key to ensuring a future pipeline of skilled professionals.  Fostering innovation through startups and encouraging entrepreneurship are equally important for maintaining a dynamic technological landscape. Adapting to shifts in global markets, focusing on emerging technologies, and embracing international collaborations will also contribute to Japan's future success.\n\nThe development of technologies relevant to its aging society is crucial.  Robotics, particularly in healthcare and elder care, holds significant potential for addressing the challenges of an aging population.  Technological solutions can contribute to improving the quality of life for the elderly and enabling them to maintain independence for longer periods.  Furthermore, developing technologies related to resource management and sustainable development will be essential for addressing environmental concerns.\n\n## VI. Conclusion: A Legacy of Innovation and a Future of Promise\n\nJapan's contributions to global technological advancement are significant and far-reaching.  Its achievements in robotics, electronics, and the automotive industry exemplify a commitment to innovation, meticulous craftsmanship, and effective collaboration between government, industry, and academia.  By addressing the challenges it faces and embracing new opportunities, Japan is well-positioned to continue its role as a leading innovator on the world stage, shaping the future of technology for generations to come.  Continued investment in R&amp;D, nurturing young talent, fostering a culture of collaboration, and focusing on emerging technologies will be essential in ensuring Japan’s continued global leadership in innovation.</w:t>
      </w:r>
    </w:p>
    <w:p/>
    <w:p>
      <w:pPr>
        <w:pStyle w:val="Heading1"/>
      </w:pPr>
      <w:r>
        <w:t xml:space="preserve"> Japan's International Relations and Global Influence</w:t>
      </w:r>
    </w:p>
    <w:p/>
    <w:p>
      <w:pPr>
        <w:pStyle w:val="Heading1"/>
      </w:pPr>
      <w:r>
        <w:t xml:space="preserve"> Japan's International Relations and Global Influence</w:t>
      </w:r>
    </w:p>
    <w:p/>
    <w:p>
      <w:r>
        <w:t>Japan's post-World War II trajectory has been marked by a remarkable transformation from a militaristic nation to a significant player on the global stage, wielding considerable economic and diplomatic influence. This chapter examines the multifaceted nature of Japan's international relations, analyzing its foreign policy, alliances, trade partnerships, and role in international organizations, alongside its complex relationships with neighboring countries and its overall impact on global affairs.</w:t>
      </w:r>
    </w:p>
    <w:p/>
    <w:p>
      <w:pPr>
        <w:pStyle w:val="Heading1"/>
      </w:pPr>
      <w:r>
        <w:t xml:space="preserve"> Post-War Reorientation and the US Alliance</w:t>
      </w:r>
    </w:p>
    <w:p/>
    <w:p>
      <w:r>
        <w:t>The foundation of Japan's contemporary international relations lies in its post-war relationship with the United States.  The US occupation following World War II profoundly shaped Japan's political and economic systems, leading to the adoption of a pacifist constitution and a focus on economic development. The US-Japan Security Treaty, signed in 1951 and revised subsequently, remains the cornerstone of Japan's security architecture. This alliance provides Japan with a crucial security umbrella, allowing it to focus on economic growth and diplomacy while relying on the US for military deterrence.  However, this dependence also creates challenges, particularly concerning the balance between Japan's autonomy and its reliance on the US.</w:t>
      </w:r>
    </w:p>
    <w:p/>
    <w:p>
      <w:r>
        <w:t>The alliance has faced periods of both strengthening and strain.  Economic friction in the 1980s, differing approaches to North Korea, and debates regarding burden-sharing have periodically tested the relationship. Nonetheless, the alliance endures as a vital element of regional stability, underpinned by shared security interests and a commitment to a rules-based international order.  Recent years have seen a renewed focus on strengthening the alliance in the face of a rising China and North Korea's nuclear ambitions.</w:t>
      </w:r>
    </w:p>
    <w:p/>
    <w:p>
      <w:pPr>
        <w:pStyle w:val="Heading1"/>
      </w:pPr>
      <w:r>
        <w:t xml:space="preserve"> Economic Powerhouse and Trade Partnerships</w:t>
      </w:r>
    </w:p>
    <w:p/>
    <w:p>
      <w:r>
        <w:t>Japan's post-war economic miracle transformed it into a global economic powerhouse.  Its robust export-oriented economy, driven by technological innovation and a highly skilled workforce, fueled its rise as a major trading partner for many countries.  Japan's trade relations are extensive and complex, reflecting its position within global supply chains and its participation in various free trade agreements (FTAs).  These trade partnerships are not merely economic; they have strong political dimensions, influencing diplomatic relationships and shaping regional dynamics.</w:t>
      </w:r>
    </w:p>
    <w:p/>
    <w:p>
      <w:r>
        <w:t>Japan is a significant member of the World Trade Organization (WTO), actively participating in shaping global trade rules.  It has also actively pursued bilateral and regional FTAs, aiming to deepen economic ties with key partners, such as the Trans-Pacific Partnership (TPP) – although the US withdrawal impacted its scope.   Japan’s economic influence extends beyond simple trade; it involves significant foreign direct investment (FDI) flows, impacting other nations' economies and industries.   However, Japan’s economy faces challenges in an increasingly competitive global market, requiring ongoing adaptation and innovation.</w:t>
      </w:r>
    </w:p>
    <w:p/>
    <w:p>
      <w:pPr>
        <w:pStyle w:val="Heading1"/>
      </w:pPr>
      <w:r>
        <w:t xml:space="preserve"> Regional Relations and Geopolitical Dynamics</w:t>
      </w:r>
    </w:p>
    <w:p/>
    <w:p>
      <w:r>
        <w:t>Japan's relationships with its neighbors are complex and often historically fraught.  The legacy of past conflicts, particularly World War II, continues to cast a long shadow.  Relations with South Korea and China are characterized by a mix of cooperation and tension.  Territorial disputes, particularly over islands in the East China Sea, remain a source of friction with China, adding to existing historical sensitivities.  With South Korea, historical disagreements over wartime atrocities and conflicting claims over islands continue to present major hurdles.  Effective management of these sensitive relationships is crucial for regional stability and Japan's overall foreign policy objectives.</w:t>
      </w:r>
    </w:p>
    <w:p/>
    <w:p>
      <w:r>
        <w:t>Japan also maintains relationships with other nations in the Asia-Pacific region, pursuing partnerships based on shared economic and security interests.  These relationships play a critical role in shaping regional dynamics and addressing common challenges, such as climate change and transnational crime.   Japan's engagement with ASEAN (Association of Southeast Asian Nations) reflects its commitment to strengthening ties within the region and promoting multilateral cooperation.</w:t>
      </w:r>
    </w:p>
    <w:p/>
    <w:p>
      <w:pPr>
        <w:pStyle w:val="Heading1"/>
      </w:pPr>
      <w:r>
        <w:t xml:space="preserve"> Multilateralism and Global Governance</w:t>
      </w:r>
    </w:p>
    <w:p/>
    <w:p>
      <w:r>
        <w:t>Japan is a prominent member of numerous international organizations, including the United Nations (UN), the Group of Seven (G7), and the Group of Twenty (G20). Its participation in these forums reflects its commitment to multilateralism and global governance.  Japan has been active in UN peacekeeping operations and contributes significantly to the UN budget. It also plays a key role in international development assistance, providing substantial aid to developing countries.  Its participation in the G7 and G20 allows it to shape global economic policies and address critical global issues.</w:t>
      </w:r>
    </w:p>
    <w:p/>
    <w:p>
      <w:r>
        <w:t>However, Japan's role in international organizations is not without its limitations.  Its pacifist constitution constrains its military contributions to UN peacekeeping, and it sometimes faces challenges in balancing its national interests with the broader goals of multilateral institutions.   Navigating this balance remains a key aspect of Japan's foreign policy.</w:t>
      </w:r>
    </w:p>
    <w:p/>
    <w:p>
      <w:pPr>
        <w:pStyle w:val="Heading1"/>
      </w:pPr>
      <w:r>
        <w:t xml:space="preserve">  Emerging Challenges and Future Directions</w:t>
      </w:r>
    </w:p>
    <w:p/>
    <w:p>
      <w:r>
        <w:t xml:space="preserve">Japan's international relations are constantly evolving in response to a complex and dynamic global landscape.  Several key challenges lie ahead.  The rise of China, North Korea's nuclear program, and increasing geopolitical uncertainty in the region pose significant security concerns.  Economic challenges include maintaining its competitiveness in a globalized economy and adapting to an aging population.  Climate change and other environmental issues are also pressing concerns that require international cooperation to address effectively. </w:t>
      </w:r>
    </w:p>
    <w:p/>
    <w:p>
      <w:r>
        <w:t>Japan's future international role will depend on its ability to navigate these challenges effectively.  This includes strengthening its alliances, adapting its economic strategies, actively participating in international cooperation, and resolving historical tensions with its neighbors.  A crucial element will be Japan's ability to further develop its independent foreign policy while maintaining its strong partnership with the United States. Its success in this endeavor will have significant implications not only for the Asia-Pacific region, but also for the broader global order.</w:t>
      </w:r>
    </w:p>
    <w:p/>
    <w:p/>
    <w:p>
      <w:pPr>
        <w:pStyle w:val="Heading1"/>
      </w:pPr>
      <w:r>
        <w:t xml:space="preserve"> Current Issues and Challenges Facing Japan</w:t>
      </w:r>
    </w:p>
    <w:p/>
    <w:p>
      <w:pPr>
        <w:pStyle w:val="Heading1"/>
      </w:pPr>
      <w:r>
        <w:t xml:space="preserve"> Current Issues and Challenges Facing Japan</w:t>
      </w:r>
    </w:p>
    <w:p/>
    <w:p>
      <w:r>
        <w:t>This chapter examines the multifaceted challenges confronting Japan in the 21st century. These challenges are deeply intertwined, impacting the nation's economic stability, social fabric, and environmental sustainability. While Japan boasts technological prowess and a rich cultural heritage, addressing these issues is crucial for its continued prosperity and global standing.</w:t>
      </w:r>
    </w:p>
    <w:p/>
    <w:p>
      <w:pPr>
        <w:pStyle w:val="Heading1"/>
      </w:pPr>
      <w:r>
        <w:t>*I. Economic Issues:**</w:t>
      </w:r>
    </w:p>
    <w:p/>
    <w:p>
      <w:r>
        <w:t>Japan's economy, once a symbol of post-war recovery and rapid growth, faces persistent headwinds. Decades of deflation, coupled with an aging and shrinking population, have stifled economic dynamism. While technological innovation continues, the country struggles with:</w:t>
      </w:r>
    </w:p>
    <w:p/>
    <w:p>
      <w:r>
        <w:t>* **Deflation and Stagnant Growth:** The prolonged period of deflation has hampered consumer spending and investment, leading to sluggish economic growth. Government efforts to stimulate demand, notably Abenomics and subsequent policies, have yielded mixed results.  Abenomics, launched in 2013, aimed to overcome deflation through a three-pronged strategy: monetary easing, fiscal stimulus, and structural reforms. While initial success was seen in a weakening of the Yen and a temporary boost in inflation,  sustained growth remained elusive.  Subsequent economic policies have continued to grapple with deflationary pressures, and the effectiveness of these measures remains a subject of ongoing debate among economists. Data on GDP growth, inflation rates, and unemployment figures, presented graphically, reveal a fluctuating economic landscape characterized by periods of modest growth punctuated by periods of stagnation or even contraction.</w:t>
      </w:r>
    </w:p>
    <w:p/>
    <w:p>
      <w:r>
        <w:t>* **High National Debt:** Japan carries one of the highest public debt-to-GDP ratios globally, exceeding 200% in recent years.  This high level of debt is a significant concern, as it limits the government's fiscal flexibility and increases vulnerability to interest rate changes.  The burden of servicing this debt consumes a considerable portion of government revenue, diverting funds from essential public services like education and healthcare. The long-term implications are considerable, potentially leading to decreased credit ratings, higher borrowing costs, and the risk of a sovereign debt crisis. Potential solutions such as fiscal consolidation (reducing government spending and increasing taxes) are politically challenging and could further hinder economic growth.  Alternative strategies, such as structural reforms to boost productivity and increase tax revenue, are also being explored, but their implementation poses significant obstacles.</w:t>
      </w:r>
    </w:p>
    <w:p/>
    <w:p>
      <w:r>
        <w:t>* **Global Economic Volatility:** Japan's export-oriented economy is highly vulnerable to fluctuations in global demand.  The country's reliance on exports makes it susceptible to external shocks, including global trade wars (like the US-China trade disputes), supply chain disruptions (as seen during the COVID-19 pandemic), and shifts in global economic power dynamics (the rise of China and other emerging economies).  These external factors can significantly impact Japan's economic performance, causing disruptions to its export-oriented industries and slowing overall economic growth.  To mitigate these risks, Japan is actively diversifying its export markets and seeking to strengthen regional economic partnerships.  However, the degree to which these strategies can cushion the impact of future global economic uncertainty remains uncertain.</w:t>
      </w:r>
    </w:p>
    <w:p/>
    <w:p>
      <w:r>
        <w:t>* **Technological Competition:**  While Japan has a strong technological foundation and has historically been a leader in numerous sectors, competition from other Asian nations (particularly South Korea and China) and Western countries has intensified.  Maintaining its competitive edge necessitates continuous investment in research and development (R&amp;D), fostering innovation, and adapting to rapid technological advancements.  This requires significant investment in education, training, and supporting innovative startups.  A comparative analysis of Japan's technological capabilities across various sectors reveals strengths in certain areas (e.g., robotics, automotive technology) but also highlights vulnerabilities in others (e.g., software development, artificial intelligence).  Addressing this competitiveness gap is crucial for maintaining Japan's economic standing in the global landscape.</w:t>
      </w:r>
    </w:p>
    <w:p/>
    <w:p>
      <w:pPr>
        <w:pStyle w:val="Heading1"/>
      </w:pPr>
      <w:r>
        <w:t>*II. Social Problems:**</w:t>
      </w:r>
    </w:p>
    <w:p/>
    <w:p>
      <w:r>
        <w:t>Japan faces significant social challenges, primarily stemming from its rapidly aging population and declining birthrate.</w:t>
      </w:r>
    </w:p>
    <w:p/>
    <w:p>
      <w:r>
        <w:t>* **Aging Population and Declining Birthrate:**  The shrinking workforce and increasing elderly dependency ratio (the ratio of elderly people to working-age adults) are placing immense strain on the social security system and healthcare infrastructure.  This demographic shift has wide-ranging consequences: reduced economic productivity, increased pressure on pension and healthcare systems, and shortages in the labor market.  Projections indicate a continued decline in the working-age population, further exacerbating these challenges.  Addressing these issues requires a multifaceted approach, including promoting immigration, encouraging higher birth rates, and implementing reforms to the social security system to ensure its long-term sustainability.  The success of these strategies hinges on factors such as changing societal attitudes towards work-life balance, family planning, and immigration.</w:t>
      </w:r>
    </w:p>
    <w:p/>
    <w:p>
      <w:r>
        <w:t>* **Gender Inequality:**  Despite progress in recent years, gender inequality persists in various aspects of Japanese society.  Women are underrepresented in leadership positions in both the public and private sectors, and persistent wage disparities exist.  Traditional gender roles and societal expectations often hinder women's career advancement and limit their economic opportunities.  The social and economic consequences are significant, impacting both women's lives and overall national productivity.  Efforts to promote gender equality include legislative changes aimed at ensuring equal pay and promoting women's participation in leadership roles.  However, entrenched societal norms and cultural attitudes present substantial obstacles to achieving full gender equality.</w:t>
      </w:r>
    </w:p>
    <w:p/>
    <w:p>
      <w:r>
        <w:t>* **Immigration Policies:**  Japan has historically had restrictive immigration policies, contributing to its homogeneous society. However, the aging workforce and declining birthrate necessitate a re-evaluation of these policies to address labor shortages.  While increased immigration is seen as essential for sustained economic growth, its social and cultural implications are a major point of debate.  Concerns exist regarding integration of immigrants into Japanese society, potential strains on infrastructure, and maintaining social cohesion.  Balancing the need for skilled labor with concerns over societal impacts poses a significant challenge.  Examining successful immigration policies in other developed countries can offer valuable lessons for Japan, highlighting effective integration strategies and mitigating potential negative consequences.</w:t>
      </w:r>
    </w:p>
    <w:p/>
    <w:p>
      <w:pPr>
        <w:pStyle w:val="Heading1"/>
      </w:pPr>
      <w:r>
        <w:t>*III. Environmental Concerns:**</w:t>
      </w:r>
    </w:p>
    <w:p/>
    <w:p>
      <w:r>
        <w:t>Japan's geography makes it particularly vulnerable to natural disasters, while rapid industrialization has led to various environmental challenges.</w:t>
      </w:r>
    </w:p>
    <w:p/>
    <w:p>
      <w:r>
        <w:t>* **Natural Disasters:**  Earthquakes, tsunamis, and typhoons are recurring threats, causing significant damage to infrastructure, disrupting economic activity, and resulting in loss of life.  Japan has invested heavily in disaster preparedness and mitigation measures, including early warning systems, robust building codes, and evacuation plans.  However, the increasing frequency and intensity of these disasters, potentially linked to climate change, pose an ongoing challenge.  Adapting to the increased risks associated with climate change is crucial, demanding significant investments in infrastructure resilience and proactive disaster management strategies.</w:t>
      </w:r>
    </w:p>
    <w:p/>
    <w:p>
      <w:r>
        <w:t>* **Pollution:**  Air and water pollution, especially in densely populated urban areas, continue to be concerns.  Industrial emissions and vehicle exhaust contribute to air pollution, affecting public health and environmental quality.  Water pollution from industrial discharges and agricultural runoff also poses a significant threat to aquatic ecosystems.  Environmental regulations have been implemented to mitigate pollution, but their effectiveness varies, highlighting the ongoing need for stricter enforcement and technological advancements to further reduce environmental impact. The long-term health effects of pollution, as well as the economic costs of environmental remediation, require further attention.</w:t>
      </w:r>
    </w:p>
    <w:p/>
    <w:p>
      <w:r>
        <w:t>* **Nuclear Energy Debate:**  The Fukushima Daiichi nuclear disaster in 2011 fundamentally altered the national discourse on nuclear energy. While nuclear power provided a significant portion of Japan's electricity before the disaster, public opinion shifted strongly against it.  The debate now revolves around the safety and security of existing nuclear plants, the role of nuclear energy in the country's future energy mix, and the potential for renewable energy sources to compensate for the reduced reliance on nuclear power.  Balancing energy security, environmental concerns, and public safety is a complex challenge with far-reaching implications for Japan's energy policy and its commitment to reducing greenhouse gas emissions.</w:t>
      </w:r>
    </w:p>
    <w:p/>
    <w:p>
      <w:pPr>
        <w:pStyle w:val="Heading1"/>
      </w:pPr>
      <w:r>
        <w:t>*IV. Conclusion:**</w:t>
      </w:r>
    </w:p>
    <w:p/>
    <w:p>
      <w:r>
        <w:t>Japan faces a complex web of interconnected challenges that require comprehensive and long-term solutions. Addressing these issues necessitates a multi-pronged approach involving government policy, technological innovation, and societal adjustments.  Successfully navigating these challenges is crucial for Japan's continued prosperity and global standing.  The future holds both significant opportunities and considerable uncertainties.   The nation's ability to adapt to demographic shifts, strengthen its economic resilience, and implement effective environmental policies will be critical determinants of its future trajectory.  Continued investment in research and development, education, and international cooperation will be essential for fostering sustainable growth and ensuring a prosperous future for Japan.</w:t>
      </w:r>
    </w:p>
    <w:p/>
    <w:p>
      <w:pPr>
        <w:pStyle w:val="Heading1"/>
      </w:pPr>
      <w:r>
        <w:t xml:space="preserve"> The Future of Japan: Opportunities and Predictions</w:t>
      </w:r>
    </w:p>
    <w:p/>
    <w:p>
      <w:pPr>
        <w:pStyle w:val="Heading1"/>
      </w:pPr>
      <w:r>
        <w:t xml:space="preserve"> Chapter 12: The Future of Japan: Opportunities and Predictions\n\n**Introduction:**\n\nJapan, a nation steeped in rich history and renowned for its technological prowess, stands at a crucial juncture.  The chapters preceding this one have explored the nation's unique geography, vibrant culture, complex political landscape, dynamic economy, and evolving social fabric.  This final chapter looks ahead, analyzing the potential future scenarios for Japan, considering both the daunting challenges and the exciting opportunities that lie ahead.  We will examine long-term prospects for sustainable growth and development, factoring in demographic shifts, technological advancements, economic strategies, and Japan's increasingly significant geopolitical role.  Predicting the future is inherently uncertain, but by analyzing current trends and potential pathways, we can gain valuable insights into the possible trajectories of this fascinating nation, acknowledging the inherent complexities and uncertainties inherent in long-term forecasting.  The goal is not to offer definitive predictions, but rather to illuminate potential pathways and crucial considerations for navigating the coming decades.\n\n**I. Demographic Headwinds and Policy Responses:**\n\nJapan faces a profound demographic challenge: a rapidly aging population and a shrinking workforce.  The postwar baby boom generation is entering retirement, leading to a significant strain on social security systems and a shrinking pool of working-age individuals.  The birthrate, consistently among the lowest in the world, exacerbates this issue. This shrinking workforce threatens economic productivity and potentially leads to slower economic growth.  The implications are far-reaching, affecting everything from healthcare and pension systems to economic competitiveness and national security.  \n\nAddressing this challenge requires a multi-pronged approach.  One crucial aspect is immigration. While Japan has historically been a relatively homogenous society, increasing immigration could alleviate labor shortages in key sectors. However, integrating immigrants into Japanese society will require careful planning and consideration to ensure cultural understanding and inclusivity.  The government's immigration policies will need to be carefully crafted, balancing the need for skilled workers with concerns about societal integration and potential disruptions.  The success of such an approach hinges on the willingness of Japanese society to embrace diversity and adapt to changing demographics.\n\nTechnological advancements offer another avenue for mitigating the effects of demographic change.  Robots and automation can fill labor gaps in sectors facing workforce shortages, particularly in manufacturing, agriculture, and healthcare.  However, this presents its own challenges: the need for retraining and upskilling the existing workforce to manage and maintain these advanced technologies.  Investment in education and training programs is thus crucial to ensure a smooth transition and maximize the benefits of technological advancements.\n\nFinally, comprehensive reforms to Japan's social security and healthcare systems are necessary to ensure their long-term sustainability.  This may involve increasing the retirement age, adjusting pension benefits, and exploring innovative financing mechanisms.  These reforms, however, require careful consideration to avoid imposing undue hardships on the elderly and vulnerable segments of the population.\n\n**II. Economic Transformation and Growth Strategies:**\n\nJapan's remarkable post-war economic miracle was largely fueled by industrialization and export-oriented growth.  However, maintaining this trajectory in a rapidly changing global environment requires adaptation and innovation.  Japan retains a significant competitive advantage in technological innovation, particularly in areas such as robotics, artificial intelligence (AI), and renewable energy technologies.  Investing in and fostering these high-growth sectors will be crucial for driving future economic expansion.  Government support through research and development funding, tax incentives, and regulatory frameworks that encourage innovation will be essential.\n\nHowever, Japan also needs to navigate the complexities of a shifting global economic landscape.  Globalization, trade wars, and technological disruptions pose significant challenges.  Protectionist tendencies in other countries could impact Japan's export-oriented economy, necessitating diversification of markets and strategic partnerships.  Adapting to technological disruptions will require investments in reskilling and upskilling the workforce, enabling them to transition to new industries and roles.\n\nInvesting in human capital is paramount.  A highly skilled and adaptable workforce is essential to compete in the global economy.  Improving education systems to emphasize STEM fields (science, technology, engineering, and mathematics) and fostering lifelong learning opportunities will be crucial for equipping the workforce with the necessary skills for the future.  Addressing income inequality and promoting social mobility will also be vital in creating a more inclusive and dynamic economy.\n\nFinally, strategies for regional development are crucial to address economic disparities within Japan.  Promoting economic diversification in rural areas, attracting investment to less-developed regions, and improving infrastructure connectivity will be key to ensuring that the benefits of economic growth are shared more equitably across the country.\n\n**III. Geopolitical Dynamics and International Relations:**\n\nJapan's future prosperity is inextricably linked to its geopolitical environment.  The US-Japan security alliance remains a cornerstone of Japan's security strategy, providing a crucial counterbalance to regional tensions and maintaining stability in the Indo-Pacific region.  The alliance's future will likely evolve to address new challenges, such as cyber warfare, space-based threats, and the increasingly assertive posture of China.  Maintaining a strong and adaptable alliance will remain a priority for ensuring Japan's security and economic interests.\n\nJapan's relations with China and South Korea are complex and often fraught with historical tensions.  Improving relations with these key neighbors is crucial for regional stability and economic cooperation.  Addressing historical grievances, promoting dialogue, and finding common ground on issues of mutual concern will be essential for fostering better relations.  This also includes navigating the complex balance between maintaining strong alliances and fostering constructive relationships with all regional players.\n\nOn the global stage, Japan has the potential to play an increasingly prominent leadership role.  Its commitment to multilateralism, its strong economic ties, and its technological expertise position it well to contribute to international efforts in addressing climate change, sustainable development, and global health challenges.  Active engagement in international organizations, such as the United Nations, and fostering partnerships with like-minded countries will enhance Japan's global influence and contribute to a more peaceful and prosperous world.\n\n**IV. Sustainability and Environmental Challenges:**\n\nJapan's commitment to environmental sustainability is crucial for its long-term future.  Climate change poses significant threats, ranging from rising sea levels to extreme weather events.  Transitioning to a low-carbon economy will require substantial investment in renewable energy sources, energy efficiency improvements, and sustainable transportation systems.  Furthermore, promoting sustainable consumption and production patterns will be essential to reducing the nation's environmental footprint.\n\nJapan's vulnerability to natural disasters, such as earthquakes, tsunamis, and typhoons, necessitates ongoing efforts to improve disaster preparedness and resilience.  Investing in infrastructure upgrades, early warning systems, and community-based disaster response mechanisms will be crucial to mitigating the impact of future disasters.  These efforts need to incorporate lessons learned from past events to continuously improve preparedness strategies.\n\nSustainable urban development is also a key priority.  Addressing issues such as population density, efficient resource management, and minimizing environmental impact in rapidly expanding urban centers will be crucial for creating sustainable and livable cities.  This involves integrating green spaces, promoting public transportation, and implementing smart city technologies.\n\n**V. Conclusion:**\n\nThe future of Japan presents both significant challenges and remarkable opportunities.  Addressing the demographic headwinds through immigration policies, technological innovation, and social security reforms is paramount for ensuring continued economic prosperity.  Maintaining a strong economic foundation through technological innovation, strategic investments, and adaptability to the changing global landscape is also crucial.  Japan's ability to navigate complex geopolitical dynamics and cultivate constructive relationships with its neighbors will be essential for regional stability and its global influence.  Finally, a firm commitment to sustainability and environmental stewardship is necessary to safeguard the nation's future in the face of climate change and natural disasters.\n\nJapan's success in navigating these complexities will depend on its ability to embrace innovation, adapt to change, and foster a society that values both tradition and progress.  A balanced approach that respects its cultural heritage while embracing technological advancements and international collaboration offers the best path towards a prosperous and resilient future.  The coming decades will be a defining period for Japan, and its trajectory will have significant implications for the global community.</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